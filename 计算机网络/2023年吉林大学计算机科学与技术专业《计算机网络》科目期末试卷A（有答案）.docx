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2023年吉林大学计算机科学与技术专业《计算机网络》科目期末试卷A（有答案）</w:t>
      </w:r>
    </w:p>
    <w:p>
      <w:r>
        <w:rPr>
          <w:rFonts w:ascii="微软雅黑" w:hAnsi="微软雅黑" w:eastAsia="宋体"/>
          <w:b/>
          <w:color w:val="000000"/>
          <w:sz w:val="32"/>
        </w:rPr>
        <w:t>一、选择题</w:t>
      </w:r>
    </w:p>
    <w:p w14:paraId="0BF7AAAF" w14:textId="0BB7ECAA" w:rsidR="0095655B" w:rsidRDefault="00DA2628">
      <w:bookmarkStart w:id="0" w:name="_GoBack"/>
      <w:bookmarkEnd w:id="0"/>
      <w:r>
        <w:rPr>
          <w:rFonts w:ascii="微软雅黑" w:hAnsi="微软雅黑" w:eastAsia="宋体"/>
          <w:color w:val="000000"/>
        </w:rPr>
        <w:t>1、</w:t>
      </w:r>
      <w:r w:rsidR="0095655B">
        <w:rPr>
          <w:rFonts w:hint="eastAsia" w:ascii="微软雅黑" w:hAnsi="微软雅黑" w:eastAsia="宋体"/>
          <w:color w:val="000000"/>
        </w:rPr>
        <w:t>世界上第一个计算机网络是（</w:t>
      </w:r>
      <w:r w:rsidR="0095655B">
        <w:rPr>
          <w:rFonts w:ascii="微软雅黑" w:hAnsi="微软雅黑" w:eastAsia="宋体"/>
          <w:color w:val="000000"/>
        </w:rPr>
        <w:t xml:space="preserve">   ）。</w:t>
      </w:r>
    </w:p>
    <w:p w14:paraId="2C0A95E5" w14:textId="375BA037" w:rsidR="0095655B" w:rsidRDefault="0095655B">
      <w:r>
        <w:rPr>
          <w:rFonts w:ascii="微软雅黑" w:hAnsi="微软雅黑" w:eastAsia="宋体"/>
          <w:color w:val="000000"/>
        </w:rPr>
        <w:t>A.ARPANET       B.因特网         C.NSFnet         D.CERNET</w:t>
      </w:r>
    </w:p>
    <w:p w14:paraId="45DB1753" w14:textId="166BBA4D" w:rsidR="008F5507" w:rsidRDefault="00F05272">
      <w:bookmarkStart w:id="1" w:name="_GoBack"/>
      <w:bookmarkEnd w:id="1"/>
      <w:r>
        <w:rPr>
          <w:rFonts w:ascii="微软雅黑" w:hAnsi="微软雅黑" w:eastAsia="宋体"/>
          <w:color w:val="000000"/>
        </w:rPr>
        <w:t>2、</w:t>
      </w:r>
      <w:r w:rsidR="008F5507">
        <w:rPr>
          <w:rFonts w:hint="eastAsia" w:ascii="微软雅黑" w:hAnsi="微软雅黑" w:eastAsia="宋体"/>
          <w:color w:val="000000"/>
        </w:rPr>
        <w:t>下列关于</w:t>
      </w:r>
      <w:r w:rsidR="008F5507">
        <w:rPr>
          <w:rFonts w:ascii="微软雅黑" w:hAnsi="微软雅黑" w:eastAsia="宋体"/>
          <w:color w:val="000000"/>
        </w:rPr>
        <w:t>UDP协议的叙述中，正确的是（   ）。</w:t>
      </w:r>
    </w:p>
    <w:p w14:paraId="749D6870" w14:textId="77777777" w:rsidR="008F5507" w:rsidRDefault="008F5507">
      <w:r>
        <w:rPr>
          <w:rFonts w:ascii="微软雅黑" w:hAnsi="微软雅黑" w:eastAsia="宋体"/>
          <w:color w:val="000000"/>
        </w:rPr>
        <w:t>I.提供无连接服务Ⅱ.提供复用/分用服务Ⅲ.通过差错校验，保障可靠数据传输</w:t>
      </w:r>
    </w:p>
    <w:p w14:paraId="3A52231B" w14:textId="77777777" w:rsidR="008F5507" w:rsidRDefault="008F5507">
      <w:r>
        <w:rPr>
          <w:rFonts w:ascii="微软雅黑" w:hAnsi="微软雅黑" w:eastAsia="宋体"/>
          <w:color w:val="000000"/>
        </w:rPr>
        <w:t>A.仅I</w:t>
      </w:r>
    </w:p>
    <w:p w14:paraId="7C118FB1" w14:textId="77777777" w:rsidR="008F5507" w:rsidRDefault="008F5507">
      <w:r>
        <w:rPr>
          <w:rFonts w:ascii="微软雅黑" w:hAnsi="微软雅黑" w:eastAsia="宋体"/>
          <w:color w:val="000000"/>
        </w:rPr>
        <w:t>B.仅I、Ⅱ</w:t>
      </w:r>
    </w:p>
    <w:p w14:paraId="660CEF02" w14:textId="77777777" w:rsidR="008F5507" w:rsidRDefault="008F5507">
      <w:r>
        <w:rPr>
          <w:rFonts w:ascii="微软雅黑" w:hAnsi="微软雅黑" w:eastAsia="宋体"/>
          <w:color w:val="000000"/>
        </w:rPr>
        <w:t>C.仅Ⅱ、Ⅲ</w:t>
      </w:r>
    </w:p>
    <w:p w14:paraId="2C1F1493" w14:textId="193A046F" w:rsidR="008F5507" w:rsidRDefault="008F5507">
      <w:r>
        <w:rPr>
          <w:rFonts w:ascii="微软雅黑" w:hAnsi="微软雅黑" w:eastAsia="宋体"/>
          <w:color w:val="000000"/>
        </w:rPr>
        <w:t>D. I、Ⅱ、IⅢ</w:t>
      </w:r>
    </w:p>
    <w:p w14:paraId="3F229ED2" w14:textId="402C6D6D" w:rsidR="00A5137E" w:rsidRDefault="000E079A">
      <w:bookmarkStart w:id="2" w:name="_GoBack"/>
      <w:bookmarkEnd w:id="2"/>
      <w:r>
        <w:rPr>
          <w:rFonts w:ascii="微软雅黑" w:hAnsi="微软雅黑" w:eastAsia="宋体"/>
          <w:color w:val="000000"/>
        </w:rPr>
        <w:t>3、</w:t>
      </w:r>
      <w:r w:rsidR="00A5137E">
        <w:rPr>
          <w:rFonts w:hint="eastAsia" w:ascii="微软雅黑" w:hAnsi="微软雅黑" w:eastAsia="宋体"/>
          <w:color w:val="000000"/>
        </w:rPr>
        <w:t>有一条</w:t>
      </w:r>
      <w:r w:rsidR="00A5137E">
        <w:rPr>
          <w:rFonts w:ascii="微软雅黑" w:hAnsi="微软雅黑" w:eastAsia="宋体"/>
          <w:color w:val="000000"/>
        </w:rPr>
        <w:t>TCP连接，它的最大报文段长度为2KB，TCP拥塞窗口为24KB，这时候发生了超时事件，那么该拥塞窗口变成了（   ）。</w:t>
      </w:r>
    </w:p>
    <w:p w14:paraId="6B7EB245" w14:textId="2E33B98E" w:rsidR="00A5137E" w:rsidRDefault="00A5137E">
      <w:r>
        <w:rPr>
          <w:rFonts w:ascii="微软雅黑" w:hAnsi="微软雅黑" w:eastAsia="宋体"/>
          <w:color w:val="000000"/>
        </w:rPr>
        <w:t>A.1KB          B.2KB           C.5KB           D.7KB</w:t>
      </w:r>
    </w:p>
    <w:p w14:paraId="6A242881" w14:textId="344786C0" w:rsidR="0094014D" w:rsidRDefault="008A530F">
      <w:bookmarkStart w:id="3" w:name="_GoBack"/>
      <w:bookmarkEnd w:id="3"/>
      <w:r>
        <w:rPr>
          <w:rFonts w:ascii="微软雅黑" w:hAnsi="微软雅黑" w:eastAsia="宋体"/>
          <w:color w:val="000000"/>
        </w:rPr>
        <w:t>4、</w:t>
      </w:r>
      <w:r w:rsidR="0094014D">
        <w:rPr>
          <w:rFonts w:hint="eastAsia" w:ascii="微软雅黑" w:hAnsi="微软雅黑" w:eastAsia="宋体"/>
          <w:color w:val="000000"/>
        </w:rPr>
        <w:t>对于无序接收的滑动窗口协议，若序号位数为</w:t>
      </w:r>
      <w:r w:rsidR="0094014D">
        <w:rPr>
          <w:rFonts w:ascii="微软雅黑" w:hAnsi="微软雅黑" w:eastAsia="宋体"/>
          <w:color w:val="000000"/>
        </w:rPr>
        <w:t>n，则发送窗口最大尺寸为（   ）</w:t>
      </w:r>
    </w:p>
    <w:p w14:paraId="16E2C7E6" w14:textId="0832DFC4" w:rsidR="0094014D" w:rsidRDefault="0094014D">
      <w:r>
        <w:rPr>
          <w:rFonts w:ascii="微软雅黑" w:hAnsi="微软雅黑" w:eastAsia="宋体"/>
          <w:color w:val="000000"/>
        </w:rPr>
        <w:t>A.2n -1             B.2n           C.2n-1                 D.2n-1</w:t>
      </w:r>
    </w:p>
    <w:p w14:paraId="63BF7C20" w14:textId="165F485C" w:rsidR="004F3A98" w:rsidRDefault="00017DAD">
      <w:bookmarkStart w:id="4" w:name="_GoBack"/>
      <w:bookmarkEnd w:id="4"/>
      <w:r>
        <w:rPr>
          <w:rFonts w:ascii="微软雅黑" w:hAnsi="微软雅黑" w:eastAsia="宋体"/>
          <w:color w:val="000000"/>
        </w:rPr>
        <w:t>5、</w:t>
      </w:r>
      <w:r w:rsidR="004F3A98">
        <w:rPr>
          <w:rFonts w:hint="eastAsia" w:ascii="微软雅黑" w:hAnsi="微软雅黑" w:eastAsia="宋体"/>
          <w:color w:val="000000"/>
        </w:rPr>
        <w:t>在简单的停止</w:t>
      </w:r>
      <w:r w:rsidR="004F3A98">
        <w:rPr>
          <w:rFonts w:ascii="微软雅黑" w:hAnsi="微软雅黑" w:eastAsia="宋体"/>
          <w:color w:val="000000"/>
        </w:rPr>
        <w:t>-等待协议中，当帧出现丢失时，发送端会永远等待下去，解决这种死锁现象的办法是（   ）。</w:t>
      </w:r>
    </w:p>
    <w:p w14:paraId="2A71B051" w14:textId="4409C6BE" w:rsidR="004F3A98" w:rsidRDefault="004F3A98">
      <w:r>
        <w:rPr>
          <w:rFonts w:ascii="微软雅黑" w:hAnsi="微软雅黑" w:eastAsia="宋体"/>
          <w:color w:val="000000"/>
        </w:rPr>
        <w:t>A.差错校验           B.帧序号         C.ACK机制       D.超时机制</w:t>
      </w:r>
    </w:p>
    <w:p w14:paraId="5260851A" w14:textId="6E30400C" w:rsidR="00A66A7D" w:rsidRDefault="00F45F6F">
      <w:bookmarkStart w:id="5" w:name="_GoBack"/>
      <w:bookmarkEnd w:id="5"/>
      <w:r>
        <w:rPr>
          <w:rFonts w:ascii="微软雅黑" w:hAnsi="微软雅黑" w:eastAsia="宋体"/>
          <w:color w:val="000000"/>
        </w:rPr>
        <w:t>6、</w:t>
      </w:r>
      <w:r w:rsidR="00A66A7D">
        <w:rPr>
          <w:rFonts w:hint="eastAsia" w:ascii="微软雅黑" w:hAnsi="微软雅黑" w:eastAsia="宋体"/>
          <w:color w:val="000000"/>
        </w:rPr>
        <w:t>波特率等于（</w:t>
      </w:r>
      <w:r w:rsidR="00A66A7D">
        <w:rPr>
          <w:rFonts w:ascii="微软雅黑" w:hAnsi="微软雅黑" w:eastAsia="宋体"/>
          <w:color w:val="000000"/>
        </w:rPr>
        <w:t xml:space="preserve">   ）</w:t>
      </w:r>
    </w:p>
    <w:p w14:paraId="16FC5825" w14:textId="77777777" w:rsidR="00A66A7D" w:rsidRDefault="00A66A7D">
      <w:r>
        <w:rPr>
          <w:rFonts w:ascii="微软雅黑" w:hAnsi="微软雅黑" w:eastAsia="宋体"/>
          <w:color w:val="000000"/>
        </w:rPr>
        <w:t>A.每秒传输的比特</w:t>
      </w:r>
    </w:p>
    <w:p w14:paraId="26B62BB3" w14:textId="77777777" w:rsidR="00A66A7D" w:rsidRDefault="00A66A7D">
      <w:r>
        <w:rPr>
          <w:rFonts w:ascii="微软雅黑" w:hAnsi="微软雅黑" w:eastAsia="宋体"/>
          <w:color w:val="000000"/>
        </w:rPr>
        <w:t>B.每秒可能发生的信号变化次数</w:t>
      </w:r>
    </w:p>
    <w:p w14:paraId="53119EE4" w14:textId="77777777" w:rsidR="00A66A7D" w:rsidRDefault="00A66A7D">
      <w:r>
        <w:rPr>
          <w:rFonts w:ascii="微软雅黑" w:hAnsi="微软雅黑" w:eastAsia="宋体"/>
          <w:color w:val="000000"/>
        </w:rPr>
        <w:t>C.每秒传输的周期数</w:t>
      </w:r>
    </w:p>
    <w:p w14:paraId="0D9D4C31" w14:textId="66096844" w:rsidR="00A66A7D" w:rsidRDefault="00A66A7D">
      <w:r>
        <w:rPr>
          <w:rFonts w:ascii="微软雅黑" w:hAnsi="微软雅黑" w:eastAsia="宋体"/>
          <w:color w:val="000000"/>
        </w:rPr>
        <w:t>D.每秒传输的字节数</w:t>
      </w:r>
    </w:p>
    <w:p w14:paraId="5B2787FC" w14:textId="4F8FE827" w:rsidR="00DA3913" w:rsidRDefault="00026147">
      <w:bookmarkStart w:id="6" w:name="_GoBack"/>
      <w:bookmarkEnd w:id="6"/>
      <w:r>
        <w:rPr>
          <w:rFonts w:ascii="微软雅黑" w:hAnsi="微软雅黑" w:eastAsia="宋体"/>
          <w:color w:val="000000"/>
        </w:rPr>
        <w:t>7、</w:t>
      </w:r>
      <w:r w:rsidR="00DA3913">
        <w:rPr>
          <w:rFonts w:hint="eastAsia" w:ascii="微软雅黑" w:hAnsi="微软雅黑" w:eastAsia="宋体"/>
          <w:color w:val="000000"/>
        </w:rPr>
        <w:t>一次传输一个字符（</w:t>
      </w:r>
      <w:r w:rsidR="00DA3913">
        <w:rPr>
          <w:rFonts w:ascii="微软雅黑" w:hAnsi="微软雅黑" w:eastAsia="宋体"/>
          <w:color w:val="000000"/>
        </w:rPr>
        <w:t>5~8位组成），每个字符用一个起始码引导，同一个停止码结束，如果没有数据发送，发送方可以连续发送停止码，这种通信方式称为（   ）。</w:t>
      </w:r>
    </w:p>
    <w:p w14:paraId="4D5D7F25" w14:textId="1698B3ED" w:rsidR="00DA3913" w:rsidRDefault="00DA3913">
      <w:r>
        <w:rPr>
          <w:rFonts w:ascii="微软雅黑" w:hAnsi="微软雅黑" w:eastAsia="宋体"/>
          <w:color w:val="000000"/>
        </w:rPr>
        <w:t>A.并行传输      B.串行传输        C.异步传输       D.同步传输</w:t>
      </w:r>
    </w:p>
    <w:p w14:paraId="48D946D0" w14:textId="40DB3637" w:rsidR="007A6283" w:rsidRDefault="00BA0B36">
      <w:bookmarkStart w:id="7" w:name="_GoBack"/>
      <w:bookmarkEnd w:id="7"/>
      <w:r>
        <w:rPr>
          <w:rFonts w:ascii="微软雅黑" w:hAnsi="微软雅黑" w:eastAsia="宋体"/>
          <w:color w:val="000000"/>
        </w:rPr>
        <w:t>8、</w:t>
      </w:r>
      <w:r w:rsidR="007A6283">
        <w:rPr>
          <w:rFonts w:ascii="微软雅黑" w:hAnsi="微软雅黑" w:eastAsia="宋体"/>
          <w:color w:val="000000"/>
        </w:rPr>
        <w:t>www浏览器所支持的基本文件类型是（   ）。</w:t>
      </w:r>
    </w:p>
    <w:p w14:paraId="0D011D47" w14:textId="527E787F" w:rsidR="007A6283" w:rsidRDefault="007A6283">
      <w:r>
        <w:rPr>
          <w:rFonts w:ascii="微软雅黑" w:hAnsi="微软雅黑" w:eastAsia="宋体"/>
          <w:color w:val="000000"/>
        </w:rPr>
        <w:t>A.TXT            B.HTML           C.PDF            D.XML</w:t>
      </w:r>
    </w:p>
    <w:p w14:paraId="5E792FB3" w14:textId="24751D00" w:rsidR="00D6314E" w:rsidRDefault="0073249E">
      <w:bookmarkStart w:id="8" w:name="_GoBack"/>
      <w:bookmarkEnd w:id="8"/>
      <w:r>
        <w:rPr>
          <w:rFonts w:ascii="微软雅黑" w:hAnsi="微软雅黑" w:eastAsia="宋体"/>
          <w:color w:val="000000"/>
        </w:rPr>
        <w:t>9、</w:t>
      </w:r>
      <w:r w:rsidR="00D6314E">
        <w:rPr>
          <w:rFonts w:hint="eastAsia" w:ascii="微软雅黑" w:hAnsi="微软雅黑" w:eastAsia="宋体"/>
          <w:color w:val="000000"/>
        </w:rPr>
        <w:t>下列关于</w:t>
      </w:r>
      <w:r w:rsidR="00D6314E">
        <w:rPr>
          <w:rFonts w:ascii="微软雅黑" w:hAnsi="微软雅黑" w:eastAsia="宋体"/>
          <w:color w:val="000000"/>
        </w:rPr>
        <w:t>FTP的描述，（   ）存在错误。</w:t>
      </w:r>
    </w:p>
    <w:p w14:paraId="14FDB689" w14:textId="77777777" w:rsidR="00D6314E" w:rsidRDefault="00D6314E">
      <w:r>
        <w:rPr>
          <w:rFonts w:ascii="微软雅黑" w:hAnsi="微软雅黑" w:eastAsia="宋体"/>
          <w:color w:val="000000"/>
        </w:rPr>
        <w:t>A.FTP协议可以在不同类型的操作系统之间传送文件</w:t>
      </w:r>
    </w:p>
    <w:p w14:paraId="7A03B17A" w14:textId="77777777" w:rsidR="00D6314E" w:rsidRDefault="00D6314E">
      <w:r>
        <w:rPr>
          <w:rFonts w:ascii="微软雅黑" w:hAnsi="微软雅黑" w:eastAsia="宋体"/>
          <w:color w:val="000000"/>
        </w:rPr>
        <w:t>B.FTP协议并不适合用在两台计算机之间共享读写文件</w:t>
      </w:r>
    </w:p>
    <w:p w14:paraId="2F67EB5D" w14:textId="77777777" w:rsidR="00D6314E" w:rsidRDefault="00D6314E">
      <w:r>
        <w:rPr>
          <w:rFonts w:ascii="微软雅黑" w:hAnsi="微软雅黑" w:eastAsia="宋体"/>
          <w:color w:val="000000"/>
        </w:rPr>
        <w:t>C.FTP协议的控制连接用于传送命令，而数据连接用于传送文件</w:t>
      </w:r>
    </w:p>
    <w:p w14:paraId="4C7E7CCE" w14:textId="40BD0E8D" w:rsidR="00D6314E" w:rsidRDefault="00D6314E">
      <w:r>
        <w:rPr>
          <w:rFonts w:ascii="微软雅黑" w:hAnsi="微软雅黑" w:eastAsia="宋体"/>
          <w:color w:val="000000"/>
        </w:rPr>
        <w:t>D.FTP 既可以使用TCP，也可以使用UDP，因为FTP本身具备差错控制能力</w:t>
      </w:r>
    </w:p>
    <w:p w14:paraId="1FC06A0D" w14:textId="03685E99" w:rsidR="002955AE" w:rsidRDefault="001C5799">
      <w:bookmarkStart w:id="9" w:name="_GoBack"/>
      <w:bookmarkEnd w:id="9"/>
      <w:r>
        <w:rPr>
          <w:rFonts w:ascii="微软雅黑" w:hAnsi="微软雅黑" w:eastAsia="宋体"/>
          <w:color w:val="000000"/>
        </w:rPr>
        <w:t>10、</w:t>
      </w:r>
      <w:r w:rsidR="002955AE">
        <w:rPr>
          <w:rFonts w:hint="eastAsia" w:ascii="微软雅黑" w:hAnsi="微软雅黑" w:eastAsia="宋体"/>
          <w:color w:val="000000"/>
        </w:rPr>
        <w:t>主机</w:t>
      </w:r>
      <w:r w:rsidR="002955AE">
        <w:rPr>
          <w:rFonts w:ascii="微软雅黑" w:hAnsi="微软雅黑" w:eastAsia="宋体"/>
          <w:color w:val="000000"/>
        </w:rPr>
        <w:t>A发送IP数据报给主机B，途中经过了5个路由器，请问在此过程中总共使用了（   ）次ARP协议。</w:t>
      </w:r>
    </w:p>
    <w:p w14:paraId="2D951857" w14:textId="33B13ED4" w:rsidR="002955AE" w:rsidRDefault="002955AE">
      <w:r>
        <w:rPr>
          <w:rFonts w:ascii="微软雅黑" w:hAnsi="微软雅黑" w:eastAsia="宋体"/>
          <w:color w:val="000000"/>
        </w:rPr>
        <w:t>A.5             B.6           C.10             D.11</w:t>
      </w:r>
    </w:p>
    <w:p>
      <w:r>
        <w:rPr>
          <w:rFonts w:ascii="微软雅黑" w:hAnsi="微软雅黑" w:eastAsia="宋体"/>
          <w:b/>
          <w:color w:val="000000"/>
          <w:sz w:val="32"/>
        </w:rPr>
        <w:t>二、填空题</w:t>
      </w:r>
    </w:p>
    <w:p w14:paraId="5FCEC96F" w14:textId="6B208549" w:rsidR="000268BD" w:rsidRDefault="007165ED">
      <w:bookmarkStart w:id="10" w:name="_GoBack"/>
      <w:bookmarkEnd w:id="10"/>
      <w:r>
        <w:rPr>
          <w:rFonts w:ascii="微软雅黑" w:hAnsi="微软雅黑" w:eastAsia="宋体"/>
          <w:color w:val="000000"/>
        </w:rPr>
        <w:t>11、</w:t>
      </w:r>
      <w:r w:rsidR="000268BD">
        <w:rPr>
          <w:rFonts w:hint="eastAsia" w:ascii="微软雅黑" w:hAnsi="微软雅黑" w:eastAsia="宋体"/>
          <w:color w:val="000000"/>
        </w:rPr>
        <w:t>将数字信号调制为模拟信号有三种方式，即</w:t>
      </w:r>
      <w:r w:rsidR="000268BD">
        <w:rPr>
          <w:rFonts w:ascii="微软雅黑" w:hAnsi="微软雅黑" w:eastAsia="宋体"/>
          <w:color w:val="000000"/>
        </w:rPr>
        <w:t>____________、____________、____________</w:t>
      </w:r>
    </w:p>
    <w:p w14:paraId="37218172" w14:textId="6F3ABC8C" w:rsidR="00D300FA" w:rsidRDefault="008E7957">
      <w:bookmarkStart w:id="11" w:name="_GoBack"/>
      <w:bookmarkEnd w:id="11"/>
      <w:r>
        <w:rPr>
          <w:rFonts w:ascii="微软雅黑" w:hAnsi="微软雅黑" w:eastAsia="宋体"/>
          <w:color w:val="000000"/>
        </w:rPr>
        <w:t>12、</w:t>
      </w:r>
      <w:r w:rsidR="00D300FA">
        <w:rPr>
          <w:rFonts w:hint="eastAsia" w:ascii="微软雅黑" w:hAnsi="微软雅黑" w:eastAsia="宋体"/>
          <w:color w:val="000000"/>
        </w:rPr>
        <w:t>用户在浏览文本信息的同时，随时可以通过点击以醒目方式显示的单词、短语或图形，以跳转到其它信息，这种文本组织方式叫做</w:t>
      </w:r>
      <w:r w:rsidR="00D300FA">
        <w:rPr>
          <w:rFonts w:ascii="微软雅黑" w:hAnsi="微软雅黑" w:eastAsia="宋体"/>
          <w:color w:val="000000"/>
        </w:rPr>
        <w:t>____________</w:t>
      </w:r>
    </w:p>
    <w:p w14:paraId="6695FAF9" w14:textId="1AB73445" w:rsidR="00BC346D" w:rsidRDefault="004621BD">
      <w:bookmarkStart w:id="12" w:name="_GoBack"/>
      <w:bookmarkEnd w:id="12"/>
      <w:r>
        <w:rPr>
          <w:rFonts w:ascii="微软雅黑" w:hAnsi="微软雅黑" w:eastAsia="宋体"/>
          <w:color w:val="000000"/>
        </w:rPr>
        <w:t>13、</w:t>
      </w:r>
      <w:r w:rsidR="00BC346D">
        <w:rPr>
          <w:rFonts w:hint="eastAsia" w:ascii="微软雅黑" w:hAnsi="微软雅黑" w:eastAsia="宋体"/>
          <w:color w:val="000000"/>
        </w:rPr>
        <w:t>一个</w:t>
      </w:r>
      <w:r w:rsidR="00BC346D">
        <w:rPr>
          <w:rFonts w:ascii="微软雅黑" w:hAnsi="微软雅黑" w:eastAsia="宋体"/>
          <w:color w:val="000000"/>
        </w:rPr>
        <w:t>TCP连接过程分三个阶段，即____________、____________、____________</w:t>
      </w:r>
    </w:p>
    <w:p w14:paraId="3D7A21F0" w14:textId="460D7B91" w:rsidR="000642CC" w:rsidRDefault="004222B1">
      <w:bookmarkStart w:id="13" w:name="_GoBack"/>
      <w:bookmarkEnd w:id="13"/>
      <w:r>
        <w:rPr>
          <w:rFonts w:ascii="微软雅黑" w:hAnsi="微软雅黑" w:eastAsia="宋体"/>
          <w:color w:val="000000"/>
        </w:rPr>
        <w:t>14、</w:t>
      </w:r>
      <w:r w:rsidR="000642CC">
        <w:rPr>
          <w:rFonts w:hint="eastAsia" w:ascii="微软雅黑" w:hAnsi="微软雅黑" w:eastAsia="宋体"/>
          <w:color w:val="000000"/>
        </w:rPr>
        <w:t>专用</w:t>
      </w:r>
      <w:r w:rsidR="000642CC">
        <w:rPr>
          <w:rFonts w:ascii="微软雅黑" w:hAnsi="微软雅黑" w:eastAsia="宋体"/>
          <w:color w:val="000000"/>
        </w:rPr>
        <w:t>IP地址只能用做____________地址而不能用做全球地址。</w:t>
      </w:r>
    </w:p>
    <w:p w14:paraId="1F36D134" w14:textId="05769D9D" w:rsidR="005B262C" w:rsidRDefault="00A01897">
      <w:bookmarkStart w:id="14" w:name="_GoBack"/>
      <w:bookmarkEnd w:id="14"/>
      <w:r>
        <w:rPr>
          <w:rFonts w:ascii="微软雅黑" w:hAnsi="微软雅黑" w:eastAsia="宋体"/>
          <w:color w:val="000000"/>
        </w:rPr>
        <w:t>15、</w:t>
      </w:r>
      <w:r w:rsidR="005B262C">
        <w:rPr>
          <w:rFonts w:hint="eastAsia" w:ascii="微软雅黑" w:hAnsi="微软雅黑" w:eastAsia="宋体"/>
          <w:color w:val="000000"/>
        </w:rPr>
        <w:t>在网络中传输包可通过</w:t>
      </w:r>
      <w:r w:rsidR="005B262C">
        <w:rPr>
          <w:rFonts w:ascii="微软雅黑" w:hAnsi="微软雅黑" w:eastAsia="宋体"/>
          <w:color w:val="000000"/>
        </w:rPr>
        <w:t>____________和____________两种方式传输。</w:t>
      </w:r>
    </w:p>
    <w:p w14:paraId="59D14422" w14:textId="5851F6DD" w:rsidR="00791C35" w:rsidRDefault="00C15EB6">
      <w:bookmarkStart w:id="15" w:name="_GoBack"/>
      <w:bookmarkEnd w:id="15"/>
      <w:r>
        <w:rPr>
          <w:rFonts w:ascii="微软雅黑" w:hAnsi="微软雅黑" w:eastAsia="宋体"/>
          <w:color w:val="000000"/>
        </w:rPr>
        <w:t>16、</w:t>
      </w:r>
      <w:r w:rsidR="00791C35">
        <w:rPr>
          <w:rFonts w:hint="eastAsia" w:ascii="微软雅黑" w:hAnsi="微软雅黑" w:eastAsia="宋体"/>
          <w:color w:val="000000"/>
        </w:rPr>
        <w:t>连接拨号网络时，如果鼠标已经联络到串口</w:t>
      </w:r>
      <w:r w:rsidR="00791C35">
        <w:rPr>
          <w:rFonts w:ascii="微软雅黑" w:hAnsi="微软雅黑" w:eastAsia="宋体"/>
          <w:color w:val="000000"/>
        </w:rPr>
        <w:t>1上，外置调制解调器应当连接到____________</w:t>
      </w:r>
    </w:p>
    <w:p w14:paraId="70DCB38B" w14:textId="28A76FDE" w:rsidR="0010026B" w:rsidRDefault="00757185">
      <w:bookmarkStart w:id="16" w:name="_GoBack"/>
      <w:bookmarkEnd w:id="16"/>
      <w:r>
        <w:rPr>
          <w:rFonts w:ascii="微软雅黑" w:hAnsi="微软雅黑" w:eastAsia="宋体"/>
          <w:color w:val="000000"/>
        </w:rPr>
        <w:t>17、</w:t>
      </w:r>
      <w:r w:rsidR="0010026B">
        <w:rPr>
          <w:rFonts w:hint="eastAsia" w:ascii="微软雅黑" w:hAnsi="微软雅黑" w:eastAsia="宋体"/>
          <w:color w:val="000000"/>
        </w:rPr>
        <w:t>报文交换和分组交换均采用</w:t>
      </w:r>
      <w:r w:rsidR="0010026B">
        <w:rPr>
          <w:rFonts w:ascii="微软雅黑" w:hAnsi="微软雅黑" w:eastAsia="宋体"/>
          <w:color w:val="000000"/>
        </w:rPr>
        <w:t>____________的传输方式。</w:t>
      </w:r>
    </w:p>
    <w:p w14:paraId="0D07ED3E" w14:textId="6B0F82A7" w:rsidR="004370C9" w:rsidRDefault="00DB2DFF">
      <w:bookmarkStart w:id="17" w:name="_GoBack"/>
      <w:bookmarkEnd w:id="17"/>
      <w:r>
        <w:rPr>
          <w:rFonts w:ascii="微软雅黑" w:hAnsi="微软雅黑" w:eastAsia="宋体"/>
          <w:color w:val="000000"/>
        </w:rPr>
        <w:t>18、</w:t>
      </w:r>
      <w:r w:rsidR="004370C9">
        <w:rPr>
          <w:rFonts w:ascii="微软雅黑" w:hAnsi="微软雅黑" w:eastAsia="宋体"/>
          <w:color w:val="000000"/>
        </w:rPr>
        <w:t>PING命令使用了____________的Echo 请求和Echo回答报文。</w:t>
      </w:r>
    </w:p>
    <w:p w14:paraId="57F7B92E" w14:textId="53C6BF1B" w:rsidR="008D3E3D" w:rsidRDefault="003A5126">
      <w:bookmarkStart w:id="18" w:name="_GoBack"/>
      <w:bookmarkEnd w:id="18"/>
      <w:r>
        <w:rPr>
          <w:rFonts w:ascii="微软雅黑" w:hAnsi="微软雅黑" w:eastAsia="宋体"/>
          <w:color w:val="000000"/>
        </w:rPr>
        <w:t>19、</w:t>
      </w:r>
      <w:r w:rsidR="008D3E3D">
        <w:rPr>
          <w:rFonts w:hint="eastAsia" w:ascii="微软雅黑" w:hAnsi="微软雅黑" w:eastAsia="宋体"/>
          <w:color w:val="000000"/>
        </w:rPr>
        <w:t>用户如果需获得</w:t>
      </w:r>
      <w:r w:rsidR="008D3E3D">
        <w:rPr>
          <w:rFonts w:ascii="微软雅黑" w:hAnsi="微软雅黑" w:eastAsia="宋体"/>
          <w:color w:val="000000"/>
        </w:rPr>
        <w:t>IP地址，必须使用____________通信协议或____________。</w:t>
      </w:r>
    </w:p>
    <w:p w14:paraId="02961D18" w14:textId="20A09DEC" w:rsidR="003C52D5" w:rsidRDefault="00DA4FCB">
      <w:bookmarkStart w:id="19" w:name="_GoBack"/>
      <w:bookmarkEnd w:id="19"/>
      <w:r>
        <w:rPr>
          <w:rFonts w:ascii="微软雅黑" w:hAnsi="微软雅黑" w:eastAsia="宋体"/>
          <w:color w:val="000000"/>
        </w:rPr>
        <w:t>20、</w:t>
      </w:r>
      <w:r w:rsidR="003C52D5">
        <w:rPr>
          <w:rFonts w:hint="eastAsia" w:ascii="微软雅黑" w:hAnsi="微软雅黑" w:eastAsia="宋体"/>
          <w:color w:val="000000"/>
        </w:rPr>
        <w:t>按规模和距离远近，计算机网络的可分为：</w:t>
      </w:r>
      <w:r w:rsidR="003C52D5">
        <w:rPr>
          <w:rFonts w:ascii="微软雅黑" w:hAnsi="微软雅黑" w:eastAsia="宋体"/>
          <w:color w:val="000000"/>
        </w:rPr>
        <w:t>____________、____________、____________</w:t>
      </w:r>
    </w:p>
    <w:p>
      <w:r>
        <w:rPr>
          <w:rFonts w:ascii="微软雅黑" w:hAnsi="微软雅黑" w:eastAsia="宋体"/>
          <w:b/>
          <w:color w:val="000000"/>
          <w:sz w:val="32"/>
        </w:rPr>
        <w:t>三、判断题</w:t>
      </w:r>
    </w:p>
    <w:p w14:paraId="403FFE57" w14:textId="5AFD8EEA" w:rsidR="005A0057" w:rsidRDefault="00176226">
      <w:bookmarkStart w:id="20" w:name="_GoBack"/>
      <w:bookmarkEnd w:id="20"/>
      <w:r>
        <w:rPr>
          <w:rFonts w:ascii="微软雅黑" w:hAnsi="微软雅黑" w:eastAsia="宋体"/>
          <w:color w:val="000000"/>
        </w:rPr>
        <w:t>21、</w:t>
      </w:r>
      <w:r w:rsidR="005A0057">
        <w:rPr>
          <w:rFonts w:ascii="微软雅黑" w:hAnsi="微软雅黑" w:eastAsia="宋体"/>
          <w:color w:val="000000"/>
        </w:rPr>
        <w:t>(   )网桥具有过滤帧的功能。当网桥收到一个顿时，并不是向所有的接口转发此顿，而是先检查此帧的目的MAC地址，然后再确定将该顿转发到哪一个接口.</w:t>
      </w:r>
    </w:p>
    <w:p w14:paraId="49584766" w14:textId="14A07AC6" w:rsidR="00277FBD" w:rsidRDefault="005D72D4">
      <w:bookmarkStart w:id="21" w:name="_GoBack"/>
      <w:bookmarkEnd w:id="21"/>
      <w:r>
        <w:rPr>
          <w:rFonts w:ascii="微软雅黑" w:hAnsi="微软雅黑" w:eastAsia="宋体"/>
          <w:color w:val="000000"/>
        </w:rPr>
        <w:t>22、</w:t>
      </w:r>
      <w:r w:rsidR="00277FBD">
        <w:rPr>
          <w:rFonts w:ascii="微软雅黑" w:hAnsi="微软雅黑" w:eastAsia="宋体"/>
          <w:color w:val="000000"/>
        </w:rPr>
        <w:t>(   )最初在数字传输系统中使用的传输标准是脉冲编码调制PCM，现在高速的数字传输系统使用同步光针网SDH和同步数字系列SONET。</w:t>
      </w:r>
    </w:p>
    <w:p w14:paraId="7E242BC1" w14:textId="54D85E0B" w:rsidR="00716B19" w:rsidRDefault="007C2891">
      <w:bookmarkStart w:id="22" w:name="_GoBack"/>
      <w:bookmarkEnd w:id="22"/>
      <w:r>
        <w:rPr>
          <w:rFonts w:ascii="微软雅黑" w:hAnsi="微软雅黑" w:eastAsia="宋体"/>
          <w:color w:val="000000"/>
        </w:rPr>
        <w:t>23、</w:t>
      </w:r>
      <w:r w:rsidR="00716B19">
        <w:rPr>
          <w:rFonts w:ascii="微软雅黑" w:hAnsi="微软雅黑" w:eastAsia="宋体"/>
          <w:color w:val="000000"/>
        </w:rPr>
        <w:t>(   )频带信号是将基带进行调制后形成的频分复用模拟信号。</w:t>
      </w:r>
    </w:p>
    <w:p w14:paraId="1639D8B4" w14:textId="161F9D1C" w:rsidR="006D361C" w:rsidRDefault="00E015DC">
      <w:bookmarkStart w:id="23" w:name="_GoBack"/>
      <w:bookmarkEnd w:id="23"/>
      <w:r>
        <w:rPr>
          <w:rFonts w:ascii="微软雅黑" w:hAnsi="微软雅黑" w:eastAsia="宋体"/>
          <w:color w:val="000000"/>
        </w:rPr>
        <w:t>24、</w:t>
      </w:r>
      <w:r w:rsidR="006D361C">
        <w:rPr>
          <w:rFonts w:ascii="微软雅黑" w:hAnsi="微软雅黑" w:eastAsia="宋体"/>
          <w:color w:val="000000"/>
        </w:rPr>
        <w:t>(   )将数字信号调制为模拟信号有三种方式，即调幅、调频、调高。</w:t>
      </w:r>
    </w:p>
    <w:p w14:paraId="235FAFDE" w14:textId="166FF5A5" w:rsidR="00982CBA" w:rsidRDefault="00732981">
      <w:bookmarkStart w:id="24" w:name="_GoBack"/>
      <w:bookmarkEnd w:id="24"/>
      <w:r>
        <w:rPr>
          <w:rFonts w:ascii="微软雅黑" w:hAnsi="微软雅黑" w:eastAsia="宋体"/>
          <w:color w:val="000000"/>
        </w:rPr>
        <w:t>25、</w:t>
      </w:r>
      <w:r w:rsidR="00982CBA">
        <w:rPr>
          <w:rFonts w:ascii="微软雅黑" w:hAnsi="微软雅黑" w:eastAsia="宋体"/>
          <w:color w:val="000000"/>
        </w:rPr>
        <w:t>(   )用集线器扩展局域网，使原来属于不同碰撞域的局域网上的计算机能够进行跨碰撞域的通信。扩大了局域网覆盖的地理范围</w:t>
      </w:r>
    </w:p>
    <w:p w14:paraId="7D66DBBE" w14:textId="7AB895CD" w:rsidR="008F21E8" w:rsidRDefault="0038261B">
      <w:bookmarkStart w:id="25" w:name="_GoBack"/>
      <w:bookmarkEnd w:id="25"/>
      <w:r>
        <w:rPr>
          <w:rFonts w:ascii="微软雅黑" w:hAnsi="微软雅黑" w:eastAsia="宋体"/>
          <w:color w:val="000000"/>
        </w:rPr>
        <w:t>26、</w:t>
      </w:r>
      <w:r w:rsidR="008F21E8">
        <w:rPr>
          <w:rFonts w:ascii="微软雅黑" w:hAnsi="微软雅黑" w:eastAsia="宋体"/>
          <w:color w:val="000000"/>
        </w:rPr>
        <w:t>(   )10吉比特以太网工作在半双工方式，还在使用CSMA/CD协议。</w:t>
      </w:r>
    </w:p>
    <w:p w14:paraId="3F9BEB02" w14:textId="75E96FD0" w:rsidR="00936A82" w:rsidRDefault="000F06EA">
      <w:bookmarkStart w:id="26" w:name="_GoBack"/>
      <w:bookmarkEnd w:id="26"/>
      <w:r>
        <w:rPr>
          <w:rFonts w:ascii="微软雅黑" w:hAnsi="微软雅黑" w:eastAsia="宋体"/>
          <w:color w:val="000000"/>
        </w:rPr>
        <w:t>27、</w:t>
      </w:r>
      <w:r w:rsidR="00936A82">
        <w:rPr>
          <w:rFonts w:ascii="微软雅黑" w:hAnsi="微软雅黑" w:eastAsia="宋体"/>
          <w:color w:val="000000"/>
        </w:rPr>
        <w:t>(   )每赫带宽的理想低通信道的最高码元传输速率为每秒3个码元。</w:t>
      </w:r>
    </w:p>
    <w:p w14:paraId="30733B4E" w14:textId="0B59C1B7" w:rsidR="004E324F" w:rsidRDefault="006B683D">
      <w:bookmarkStart w:id="27" w:name="_GoBack"/>
      <w:bookmarkEnd w:id="27"/>
      <w:r>
        <w:rPr>
          <w:rFonts w:ascii="微软雅黑" w:hAnsi="微软雅黑" w:eastAsia="宋体"/>
          <w:color w:val="000000"/>
        </w:rPr>
        <w:t>28、</w:t>
      </w:r>
      <w:r w:rsidR="004E324F">
        <w:rPr>
          <w:rFonts w:ascii="微软雅黑" w:hAnsi="微软雅黑" w:eastAsia="宋体"/>
          <w:color w:val="000000"/>
        </w:rPr>
        <w:t>(   )地址转换技术能够对内部主机起到一定的安全保护作用。</w:t>
      </w:r>
    </w:p>
    <w:p w14:paraId="2A1D29A7" w14:textId="34CD519D" w:rsidR="002B0767" w:rsidRDefault="008A25A6">
      <w:bookmarkStart w:id="28" w:name="_GoBack"/>
      <w:bookmarkEnd w:id="28"/>
      <w:r>
        <w:rPr>
          <w:rFonts w:ascii="微软雅黑" w:hAnsi="微软雅黑" w:eastAsia="宋体"/>
          <w:color w:val="000000"/>
        </w:rPr>
        <w:t>29、</w:t>
      </w:r>
      <w:r w:rsidR="002B0767">
        <w:rPr>
          <w:rFonts w:ascii="微软雅黑" w:hAnsi="微软雅黑" w:eastAsia="宋体"/>
          <w:color w:val="000000"/>
        </w:rPr>
        <w:t>(   )ICMP的一个重要作用就是分组网间探测PING，用来测试两个主机间的连通性。</w:t>
      </w:r>
    </w:p>
    <w:p w14:paraId="062E6247" w14:textId="1B7DEAD1" w:rsidR="003542F5" w:rsidRDefault="00DC70DE">
      <w:bookmarkStart w:id="29" w:name="_GoBack"/>
      <w:bookmarkEnd w:id="29"/>
      <w:r>
        <w:rPr>
          <w:rFonts w:ascii="微软雅黑" w:hAnsi="微软雅黑" w:eastAsia="宋体"/>
          <w:color w:val="000000"/>
        </w:rPr>
        <w:t>30、</w:t>
      </w:r>
      <w:r w:rsidR="003542F5">
        <w:rPr>
          <w:rFonts w:ascii="微软雅黑" w:hAnsi="微软雅黑" w:eastAsia="宋体"/>
          <w:color w:val="000000"/>
        </w:rPr>
        <w:t>(   )传统用户以太网最初是使用粗同轴电缆，后来演进到使用比较便宜的细同轴电缆，再后来发展为使用更便宜和更灵活的双绞线。</w:t>
      </w:r>
    </w:p>
    <w:p w14:paraId="7A382373" w14:textId="06F1F9E1" w:rsidR="00786B55" w:rsidRDefault="0078276D">
      <w:bookmarkStart w:id="30" w:name="_GoBack"/>
      <w:bookmarkEnd w:id="30"/>
      <w:r>
        <w:rPr>
          <w:rFonts w:ascii="微软雅黑" w:hAnsi="微软雅黑" w:eastAsia="宋体"/>
          <w:color w:val="000000"/>
        </w:rPr>
        <w:t>31、</w:t>
      </w:r>
      <w:r w:rsidR="00786B55">
        <w:rPr>
          <w:rFonts w:ascii="微软雅黑" w:hAnsi="微软雅黑" w:eastAsia="宋体"/>
          <w:color w:val="000000"/>
        </w:rPr>
        <w:t>(   )通信系统中，称调制前的电信号为基带信号，调制后的信号叫调制信号。</w:t>
      </w:r>
    </w:p>
    <w:p w14:paraId="0A8727BF" w14:textId="26B8CCA1" w:rsidR="00E60E9F" w:rsidRDefault="00A151B9">
      <w:bookmarkStart w:id="31" w:name="_GoBack"/>
      <w:bookmarkEnd w:id="31"/>
      <w:r>
        <w:rPr>
          <w:rFonts w:ascii="微软雅黑" w:hAnsi="微软雅黑" w:eastAsia="宋体"/>
          <w:color w:val="000000"/>
        </w:rPr>
        <w:t>32、</w:t>
      </w:r>
      <w:r w:rsidR="00E60E9F">
        <w:rPr>
          <w:rFonts w:ascii="微软雅黑" w:hAnsi="微软雅黑" w:eastAsia="宋体"/>
          <w:color w:val="000000"/>
        </w:rPr>
        <w:t>(   )在计算机网络中，一方面连接局域网中的计算机，另一方面连接局域网中的传输介质的部件是交换机。</w:t>
      </w:r>
    </w:p>
    <w:p w14:paraId="16F1421B" w14:textId="0821517F" w:rsidR="00315AC2" w:rsidRDefault="00A90673">
      <w:bookmarkStart w:id="32" w:name="_GoBack"/>
      <w:bookmarkEnd w:id="32"/>
      <w:r>
        <w:rPr>
          <w:rFonts w:ascii="微软雅黑" w:hAnsi="微软雅黑" w:eastAsia="宋体"/>
          <w:color w:val="000000"/>
        </w:rPr>
        <w:t>33、</w:t>
      </w:r>
      <w:r w:rsidR="00315AC2">
        <w:rPr>
          <w:rFonts w:ascii="微软雅黑" w:hAnsi="微软雅黑" w:eastAsia="宋体"/>
          <w:color w:val="000000"/>
        </w:rPr>
        <w:t>(   )IPv6地址的长度为64bits。</w:t>
      </w:r>
    </w:p>
    <w:p w14:paraId="0267B85E" w14:textId="009D5D09" w:rsidR="00582574" w:rsidRDefault="00541287">
      <w:bookmarkStart w:id="33" w:name="_GoBack"/>
      <w:bookmarkEnd w:id="33"/>
      <w:r>
        <w:rPr>
          <w:rFonts w:ascii="微软雅黑" w:hAnsi="微软雅黑" w:eastAsia="宋体"/>
          <w:color w:val="000000"/>
        </w:rPr>
        <w:t>34、</w:t>
      </w:r>
      <w:r w:rsidR="00582574">
        <w:rPr>
          <w:rFonts w:ascii="微软雅黑" w:hAnsi="微软雅黑" w:eastAsia="宋体"/>
          <w:color w:val="000000"/>
        </w:rPr>
        <w:t>(   )为了提高信息的传输速率，就必须设法使每一个码元能携带更多个比特的信息量，即采用二进制的调制方法。</w:t>
      </w:r>
    </w:p>
    <w:p w14:paraId="30EA8385" w14:textId="51754550" w:rsidR="00F52EC3" w:rsidRDefault="0078031A">
      <w:bookmarkStart w:id="34" w:name="_GoBack"/>
      <w:bookmarkEnd w:id="34"/>
      <w:r>
        <w:rPr>
          <w:rFonts w:ascii="微软雅黑" w:hAnsi="微软雅黑" w:eastAsia="宋体"/>
          <w:color w:val="000000"/>
        </w:rPr>
        <w:t>35、</w:t>
      </w:r>
      <w:r w:rsidR="00F52EC3">
        <w:rPr>
          <w:rFonts w:ascii="微软雅黑" w:hAnsi="微软雅黑" w:eastAsia="宋体"/>
          <w:color w:val="000000"/>
        </w:rPr>
        <w:t>(   )路由器工作于传输层用于连接多个逻辑上分开的网络。</w:t>
      </w:r>
    </w:p>
    <w:p>
      <w:r>
        <w:rPr>
          <w:rFonts w:ascii="微软雅黑" w:hAnsi="微软雅黑" w:eastAsia="宋体"/>
          <w:b/>
          <w:color w:val="000000"/>
          <w:sz w:val="32"/>
        </w:rPr>
        <w:t>四、名词解释</w:t>
      </w:r>
    </w:p>
    <w:p w14:paraId="5085A1A0" w14:textId="5D5F3DB6" w:rsidR="0030384D" w:rsidRDefault="002C5D18">
      <w:bookmarkStart w:id="35" w:name="_GoBack"/>
      <w:bookmarkEnd w:id="35"/>
      <w:r>
        <w:rPr>
          <w:rFonts w:ascii="微软雅黑" w:hAnsi="微软雅黑" w:eastAsia="宋体"/>
          <w:color w:val="000000"/>
        </w:rPr>
        <w:t>36、</w:t>
      </w:r>
      <w:r w:rsidR="0030384D">
        <w:rPr>
          <w:rFonts w:hint="eastAsia" w:ascii="微软雅黑" w:hAnsi="微软雅黑" w:eastAsia="宋体"/>
          <w:color w:val="000000"/>
        </w:rPr>
        <w:t>网际层：</w:t>
      </w:r>
    </w:p>
    <w:p w14:paraId="7008B5C0" w14:textId="77777777" w:rsidR="0030384D" w:rsidRDefault="0030384D"/>
    <w:p w14:paraId="1C04B11D" w14:textId="77777777" w:rsidR="0030384D" w:rsidRDefault="0030384D"/>
    <w:p w14:paraId="7CBEC121" w14:textId="77777777" w:rsidR="0030384D" w:rsidRDefault="0030384D"/>
    <w:p w14:paraId="606E550C" w14:textId="77777777" w:rsidR="0030384D" w:rsidRDefault="0030384D"/>
    <w:p w14:paraId="32136536" w14:textId="77777777" w:rsidR="0030384D" w:rsidRDefault="0030384D"/>
    <w:p w14:paraId="1EF2F171" w14:textId="03C184E1" w:rsidR="0030384D" w:rsidRDefault="0030384D"/>
    <w:p w14:paraId="50A25935" w14:textId="294B89D5" w:rsidR="00FE2E8C" w:rsidRDefault="00F44735">
      <w:bookmarkStart w:id="36" w:name="_GoBack"/>
      <w:bookmarkEnd w:id="36"/>
      <w:r>
        <w:rPr>
          <w:rFonts w:ascii="微软雅黑" w:hAnsi="微软雅黑" w:eastAsia="宋体"/>
          <w:color w:val="000000"/>
        </w:rPr>
        <w:t>37、</w:t>
      </w:r>
      <w:r w:rsidR="00FE2E8C">
        <w:rPr>
          <w:rFonts w:hint="eastAsia" w:ascii="微软雅黑" w:hAnsi="微软雅黑" w:eastAsia="宋体"/>
          <w:color w:val="000000"/>
        </w:rPr>
        <w:t>报文分组（</w:t>
      </w:r>
      <w:r w:rsidR="00FE2E8C">
        <w:rPr>
          <w:rFonts w:ascii="微软雅黑" w:hAnsi="微软雅黑" w:eastAsia="宋体"/>
          <w:color w:val="000000"/>
        </w:rPr>
        <w:t>Packet）</w:t>
      </w:r>
    </w:p>
    <w:p w14:paraId="1826DED4" w14:textId="77777777" w:rsidR="00FE2E8C" w:rsidRDefault="00FE2E8C"/>
    <w:p w14:paraId="5E481C08" w14:textId="77777777" w:rsidR="00FE2E8C" w:rsidRDefault="00FE2E8C"/>
    <w:p w14:paraId="2D1F0002" w14:textId="77777777" w:rsidR="00FE2E8C" w:rsidRDefault="00FE2E8C"/>
    <w:p w14:paraId="2FD67D87" w14:textId="77777777" w:rsidR="00FE2E8C" w:rsidRDefault="00FE2E8C"/>
    <w:p w14:paraId="074D0D49" w14:textId="77777777" w:rsidR="00FE2E8C" w:rsidRDefault="00FE2E8C"/>
    <w:p w14:paraId="5EBD16B4" w14:textId="529A5F76" w:rsidR="00FE2E8C" w:rsidRDefault="00FE2E8C"/>
    <w:p w14:paraId="6F970500" w14:textId="3FFA71F6" w:rsidR="00613AC2" w:rsidRDefault="000F33FA">
      <w:bookmarkStart w:id="37" w:name="_GoBack"/>
      <w:bookmarkEnd w:id="37"/>
      <w:r>
        <w:rPr>
          <w:rFonts w:ascii="微软雅黑" w:hAnsi="微软雅黑" w:eastAsia="宋体"/>
          <w:color w:val="000000"/>
        </w:rPr>
        <w:t>38、</w:t>
      </w:r>
      <w:r w:rsidR="00613AC2">
        <w:rPr>
          <w:rFonts w:hint="eastAsia" w:ascii="微软雅黑" w:hAnsi="微软雅黑" w:eastAsia="宋体"/>
          <w:color w:val="000000"/>
        </w:rPr>
        <w:t>外同步：</w:t>
      </w:r>
    </w:p>
    <w:p w14:paraId="313D2A3B" w14:textId="77777777" w:rsidR="00613AC2" w:rsidRDefault="00613AC2"/>
    <w:p w14:paraId="4CE86869" w14:textId="77777777" w:rsidR="00613AC2" w:rsidRDefault="00613AC2"/>
    <w:p w14:paraId="40A9CD17" w14:textId="77777777" w:rsidR="00613AC2" w:rsidRDefault="00613AC2"/>
    <w:p w14:paraId="71E9EA33" w14:textId="77777777" w:rsidR="00613AC2" w:rsidRDefault="00613AC2"/>
    <w:p w14:paraId="3B81F910" w14:textId="77777777" w:rsidR="00613AC2" w:rsidRDefault="00613AC2"/>
    <w:p w14:paraId="6A5D2F4D" w14:textId="35CAAE00" w:rsidR="00613AC2" w:rsidRDefault="00613AC2"/>
    <w:p w14:paraId="06CC747D" w14:textId="24F8C73B" w:rsidR="00456A41" w:rsidRDefault="006C55E2">
      <w:bookmarkStart w:id="38" w:name="_GoBack"/>
      <w:bookmarkEnd w:id="38"/>
      <w:r>
        <w:rPr>
          <w:rFonts w:ascii="微软雅黑" w:hAnsi="微软雅黑" w:eastAsia="宋体"/>
          <w:color w:val="000000"/>
        </w:rPr>
        <w:t>39、</w:t>
      </w:r>
      <w:r w:rsidR="00456A41">
        <w:rPr>
          <w:rFonts w:hint="eastAsia" w:ascii="微软雅黑" w:hAnsi="微软雅黑" w:eastAsia="宋体"/>
          <w:color w:val="000000"/>
        </w:rPr>
        <w:t>数据通信：</w:t>
      </w:r>
    </w:p>
    <w:p w14:paraId="72A8F0B0" w14:textId="77777777" w:rsidR="00456A41" w:rsidRDefault="00456A41"/>
    <w:p w14:paraId="1EF917E6" w14:textId="77777777" w:rsidR="00456A41" w:rsidRDefault="00456A41"/>
    <w:p w14:paraId="5E233B6D" w14:textId="77777777" w:rsidR="00456A41" w:rsidRDefault="00456A41"/>
    <w:p w14:paraId="3F482E0D" w14:textId="77777777" w:rsidR="00456A41" w:rsidRDefault="00456A41"/>
    <w:p w14:paraId="6E94B2A9" w14:textId="77777777" w:rsidR="00456A41" w:rsidRDefault="00456A41"/>
    <w:p w14:paraId="0EB2349C" w14:textId="4F1B8A47" w:rsidR="00456A41" w:rsidRDefault="00456A41"/>
    <w:p w14:paraId="76E02D36" w14:textId="4816E9C4" w:rsidR="00556254" w:rsidRDefault="00B71086">
      <w:bookmarkStart w:id="39" w:name="_GoBack"/>
      <w:bookmarkEnd w:id="39"/>
      <w:r>
        <w:rPr>
          <w:rFonts w:ascii="微软雅黑" w:hAnsi="微软雅黑" w:eastAsia="宋体"/>
          <w:color w:val="000000"/>
        </w:rPr>
        <w:t>40、</w:t>
      </w:r>
      <w:r w:rsidR="00556254">
        <w:rPr>
          <w:rFonts w:hint="eastAsia" w:ascii="微软雅黑" w:hAnsi="微软雅黑" w:eastAsia="宋体"/>
          <w:color w:val="000000"/>
        </w:rPr>
        <w:t>网络体系结构</w:t>
      </w:r>
    </w:p>
    <w:p w14:paraId="7BB00EBA" w14:textId="77777777" w:rsidR="00556254" w:rsidRDefault="00556254"/>
    <w:p w14:paraId="0FFCC94E" w14:textId="77777777" w:rsidR="00556254" w:rsidRDefault="00556254"/>
    <w:p w14:paraId="34D5798A" w14:textId="77777777" w:rsidR="00556254" w:rsidRDefault="00556254"/>
    <w:p w14:paraId="4C8677B3" w14:textId="77777777" w:rsidR="00556254" w:rsidRDefault="00556254"/>
    <w:p w14:paraId="00320577" w14:textId="77777777" w:rsidR="00556254" w:rsidRDefault="00556254"/>
    <w:p w14:paraId="72234440" w14:textId="5DAAE578" w:rsidR="00556254" w:rsidRDefault="00556254"/>
    <w:p>
      <w:r>
        <w:rPr>
          <w:rFonts w:ascii="微软雅黑" w:hAnsi="微软雅黑" w:eastAsia="宋体"/>
          <w:b/>
          <w:color w:val="000000"/>
          <w:sz w:val="32"/>
        </w:rPr>
        <w:t>五、简答题</w:t>
      </w:r>
    </w:p>
    <w:p w14:paraId="141B9056" w14:textId="600D7EA0" w:rsidR="00A873A3" w:rsidRDefault="004E72D0">
      <w:bookmarkStart w:id="40" w:name="_GoBack"/>
      <w:bookmarkEnd w:id="40"/>
      <w:r>
        <w:rPr>
          <w:rFonts w:ascii="微软雅黑" w:hAnsi="微软雅黑" w:eastAsia="宋体"/>
          <w:color w:val="000000"/>
        </w:rPr>
        <w:t>41、</w:t>
      </w:r>
      <w:r w:rsidR="00A873A3">
        <w:rPr>
          <w:rFonts w:hint="eastAsia" w:ascii="微软雅黑" w:hAnsi="微软雅黑" w:eastAsia="宋体"/>
          <w:color w:val="000000"/>
        </w:rPr>
        <w:t>请讲述什么是</w:t>
      </w:r>
      <w:r w:rsidR="00A873A3">
        <w:rPr>
          <w:rFonts w:ascii="微软雅黑" w:hAnsi="微软雅黑" w:eastAsia="宋体"/>
          <w:color w:val="000000"/>
        </w:rPr>
        <w:t>Native VLAN有什么特点</w:t>
      </w:r>
    </w:p>
    <w:p w14:paraId="54FC17E0" w14:textId="77777777" w:rsidR="00A873A3" w:rsidRDefault="00A873A3"/>
    <w:p w14:paraId="5DEE126D" w14:textId="77777777" w:rsidR="00A873A3" w:rsidRDefault="00A873A3"/>
    <w:p w14:paraId="3DDBCD59" w14:textId="77777777" w:rsidR="00A873A3" w:rsidRDefault="00A873A3"/>
    <w:p w14:paraId="201FC01E" w14:textId="77777777" w:rsidR="00A873A3" w:rsidRDefault="00A873A3"/>
    <w:p w14:paraId="6A459E15" w14:textId="77777777" w:rsidR="00A873A3" w:rsidRDefault="00A873A3"/>
    <w:p w14:paraId="114F5BB0" w14:textId="7D1A052E" w:rsidR="00A873A3" w:rsidRDefault="00A873A3"/>
    <w:p w14:paraId="7D935D00" w14:textId="6E31A5E3" w:rsidR="00ED5DD8" w:rsidRDefault="001F51BB">
      <w:bookmarkStart w:id="41" w:name="_GoBack"/>
      <w:bookmarkEnd w:id="41"/>
      <w:r>
        <w:rPr>
          <w:rFonts w:ascii="微软雅黑" w:hAnsi="微软雅黑" w:eastAsia="宋体"/>
          <w:color w:val="000000"/>
        </w:rPr>
        <w:t>42、</w:t>
      </w:r>
      <w:r w:rsidR="00ED5DD8">
        <w:rPr>
          <w:rFonts w:ascii="微软雅黑" w:hAnsi="微软雅黑" w:eastAsia="宋体"/>
          <w:color w:val="000000"/>
        </w:rPr>
        <w:t>InterNet具体的组成部分几种方式</w:t>
      </w:r>
    </w:p>
    <w:p w14:paraId="258C31CF" w14:textId="77777777" w:rsidR="00ED5DD8" w:rsidRDefault="00ED5DD8"/>
    <w:p w14:paraId="02642657" w14:textId="77777777" w:rsidR="00ED5DD8" w:rsidRDefault="00ED5DD8"/>
    <w:p w14:paraId="723B3E60" w14:textId="77777777" w:rsidR="00ED5DD8" w:rsidRDefault="00ED5DD8"/>
    <w:p w14:paraId="325AC8E5" w14:textId="77777777" w:rsidR="00ED5DD8" w:rsidRDefault="00ED5DD8"/>
    <w:p w14:paraId="41AA1547" w14:textId="77777777" w:rsidR="00ED5DD8" w:rsidRDefault="00ED5DD8"/>
    <w:p w14:paraId="7794C42D" w14:textId="5FD9CD69" w:rsidR="00ED5DD8" w:rsidRDefault="00ED5DD8"/>
    <w:p w14:paraId="484F400F" w14:textId="4B9F71DD" w:rsidR="002B40C2" w:rsidRDefault="00910288">
      <w:bookmarkStart w:id="42" w:name="_GoBack"/>
      <w:bookmarkEnd w:id="42"/>
      <w:r>
        <w:rPr>
          <w:rFonts w:ascii="微软雅黑" w:hAnsi="微软雅黑" w:eastAsia="宋体"/>
          <w:color w:val="000000"/>
        </w:rPr>
        <w:t>43、</w:t>
      </w:r>
      <w:r w:rsidR="002B40C2">
        <w:rPr>
          <w:rFonts w:hint="eastAsia" w:ascii="微软雅黑" w:hAnsi="微软雅黑" w:eastAsia="宋体"/>
          <w:color w:val="000000"/>
        </w:rPr>
        <w:t>提高局域网用户平均带宽的几种方式</w:t>
      </w:r>
    </w:p>
    <w:p w14:paraId="3863DF4B" w14:textId="77777777" w:rsidR="002B40C2" w:rsidRDefault="002B40C2"/>
    <w:p w14:paraId="686D197E" w14:textId="77777777" w:rsidR="002B40C2" w:rsidRDefault="002B40C2"/>
    <w:p w14:paraId="5C6B1E9E" w14:textId="77777777" w:rsidR="002B40C2" w:rsidRDefault="002B40C2"/>
    <w:p w14:paraId="6E26667B" w14:textId="77777777" w:rsidR="002B40C2" w:rsidRDefault="002B40C2"/>
    <w:p w14:paraId="0C59C522" w14:textId="77777777" w:rsidR="002B40C2" w:rsidRDefault="002B40C2"/>
    <w:p w14:paraId="1498B814" w14:textId="523668A8" w:rsidR="002B40C2" w:rsidRDefault="002B40C2"/>
    <w:p w14:paraId="5851079C" w14:textId="2C41B1D3" w:rsidR="00C178C4" w:rsidRDefault="00062C53">
      <w:bookmarkStart w:id="43" w:name="_GoBack"/>
      <w:bookmarkEnd w:id="43"/>
      <w:r>
        <w:rPr>
          <w:rFonts w:ascii="微软雅黑" w:hAnsi="微软雅黑" w:eastAsia="宋体"/>
          <w:color w:val="000000"/>
        </w:rPr>
        <w:t>44、</w:t>
      </w:r>
      <w:r w:rsidR="00C178C4">
        <w:rPr>
          <w:rFonts w:hint="eastAsia" w:ascii="微软雅黑" w:hAnsi="微软雅黑" w:eastAsia="宋体"/>
          <w:color w:val="000000"/>
        </w:rPr>
        <w:t>三层交换机和路由器有什么区别？</w:t>
      </w:r>
    </w:p>
    <w:p w14:paraId="3B195F7A" w14:textId="77777777" w:rsidR="00C178C4" w:rsidRDefault="00C178C4"/>
    <w:p w14:paraId="179106AA" w14:textId="77777777" w:rsidR="00C178C4" w:rsidRDefault="00C178C4"/>
    <w:p w14:paraId="3049AED2" w14:textId="77777777" w:rsidR="00C178C4" w:rsidRDefault="00C178C4"/>
    <w:p w14:paraId="2F98CC4F" w14:textId="77777777" w:rsidR="00C178C4" w:rsidRDefault="00C178C4"/>
    <w:p w14:paraId="7C131B3A" w14:textId="77777777" w:rsidR="00C178C4" w:rsidRDefault="00C178C4"/>
    <w:p w14:paraId="52673423" w14:textId="13E2BA55" w:rsidR="00C178C4" w:rsidRDefault="00C178C4"/>
    <w:p w14:paraId="1A2338AA" w14:textId="7DC16B0D" w:rsidR="00FE459D" w:rsidRDefault="00367CB7">
      <w:bookmarkStart w:id="44" w:name="_GoBack"/>
      <w:bookmarkEnd w:id="44"/>
      <w:r>
        <w:rPr>
          <w:rFonts w:ascii="微软雅黑" w:hAnsi="微软雅黑" w:eastAsia="宋体"/>
          <w:color w:val="000000"/>
        </w:rPr>
        <w:t>45、</w:t>
      </w:r>
      <w:r w:rsidR="00FE459D">
        <w:rPr>
          <w:rFonts w:ascii="微软雅黑" w:hAnsi="微软雅黑" w:eastAsia="宋体"/>
          <w:color w:val="000000"/>
        </w:rPr>
        <w:t>TCP三次握手的过程</w:t>
      </w:r>
    </w:p>
    <w:p w14:paraId="72E5C658" w14:textId="77777777" w:rsidR="00FE459D" w:rsidRDefault="00FE459D"/>
    <w:p w14:paraId="6636FECE" w14:textId="77777777" w:rsidR="00FE459D" w:rsidRDefault="00FE459D"/>
    <w:p w14:paraId="559E726A" w14:textId="77777777" w:rsidR="00FE459D" w:rsidRDefault="00FE459D"/>
    <w:p w14:paraId="79B9395D" w14:textId="77777777" w:rsidR="00FE459D" w:rsidRDefault="00FE459D"/>
    <w:p w14:paraId="4AB65E24" w14:textId="77777777" w:rsidR="00FE459D" w:rsidRDefault="00FE459D"/>
    <w:p w14:paraId="65B62B66" w14:textId="51DA9C98" w:rsidR="00FE459D" w:rsidRDefault="00FE459D"/>
    <w:p w14:paraId="77E1A67A" w14:textId="4D0CBE52" w:rsidR="0039563D" w:rsidRDefault="006E45B9">
      <w:bookmarkStart w:id="45" w:name="_GoBack"/>
      <w:bookmarkEnd w:id="45"/>
      <w:r>
        <w:rPr>
          <w:rFonts w:ascii="微软雅黑" w:hAnsi="微软雅黑" w:eastAsia="宋体"/>
          <w:color w:val="000000"/>
        </w:rPr>
        <w:t>46、</w:t>
      </w:r>
      <w:r w:rsidR="0039563D">
        <w:rPr>
          <w:rFonts w:hint="eastAsia" w:ascii="微软雅黑" w:hAnsi="微软雅黑" w:eastAsia="宋体"/>
          <w:color w:val="000000"/>
        </w:rPr>
        <w:t>令牌总线网的工作原理是什么</w:t>
      </w:r>
    </w:p>
    <w:p w14:paraId="2BA26788" w14:textId="77777777" w:rsidR="0039563D" w:rsidRDefault="0039563D"/>
    <w:p w14:paraId="6505C13D" w14:textId="77777777" w:rsidR="0039563D" w:rsidRDefault="0039563D"/>
    <w:p w14:paraId="4A9C48AC" w14:textId="77777777" w:rsidR="0039563D" w:rsidRDefault="0039563D"/>
    <w:p w14:paraId="64786A65" w14:textId="77777777" w:rsidR="0039563D" w:rsidRDefault="0039563D"/>
    <w:p w14:paraId="7F971E7D" w14:textId="77777777" w:rsidR="0039563D" w:rsidRDefault="0039563D"/>
    <w:p w14:paraId="26E2D783" w14:textId="7A96A078" w:rsidR="0039563D" w:rsidRDefault="0039563D"/>
    <w:p>
      <w:r>
        <w:rPr>
          <w:rFonts w:ascii="微软雅黑" w:hAnsi="微软雅黑" w:eastAsia="宋体"/>
          <w:b/>
          <w:color w:val="000000"/>
          <w:sz w:val="32"/>
        </w:rPr>
        <w:t>六、综合应用题</w:t>
      </w:r>
    </w:p>
    <w:p w14:paraId="5AA4C6D4" w14:textId="169BB03C" w:rsidR="00B15848" w:rsidRDefault="005C1018" w:rsidP="00B15848">
      <w:pPr>
        <w:autoSpaceDE w:val="0"/>
        <w:autoSpaceDN w:val="0"/>
        <w:adjustRightInd w:val="0"/>
        <w:spacing w:line="400" w:lineRule="exact"/>
        <w:rPr>
          <w:rFonts w:ascii="Times New Roman" w:hAnsi="Times New Roman" w:cs="Times New Roman"/>
          <w:kern w:val="0"/>
          <w:sz w:val="24"/>
          <w:szCs w:val="24"/>
          <w:lang w:val="zh-CN"/>
        </w:rPr>
      </w:pPr>
      <w:bookmarkStart w:id="46" w:name="_GoBack"/>
      <w:bookmarkEnd w:id="46"/>
      <w:r>
        <w:rPr>
          <w:rFonts w:ascii="微软雅黑" w:hAnsi="微软雅黑" w:cs="Times New Roman" w:hint="eastAsia" w:eastAsia="宋体"/>
          <w:color w:val="000000"/>
          <w:kern w:val="0"/>
          <w:sz w:val="24"/>
          <w:szCs w:val="24"/>
          <w:lang w:val="zh-CN"/>
        </w:rPr>
        <w:t>47</w:t>
      </w:r>
      <w:r>
        <w:rPr>
          <w:rFonts w:ascii="微软雅黑" w:hAnsi="微软雅黑" w:cs="Times New Roman" w:hint="eastAsia" w:eastAsia="宋体"/>
          <w:color w:val="000000"/>
          <w:kern w:val="0"/>
          <w:sz w:val="24"/>
          <w:szCs w:val="24"/>
          <w:lang w:val="zh-CN"/>
        </w:rPr>
        <w:t>、</w:t>
      </w:r>
      <w:r w:rsidR="00B15848">
        <w:rPr>
          <w:rFonts w:ascii="微软雅黑" w:hAnsi="微软雅黑" w:cs="Times New Roman" w:eastAsia="宋体"/>
          <w:color w:val="000000"/>
          <w:kern w:val="0"/>
          <w:sz w:val="24"/>
          <w:szCs w:val="24"/>
          <w:lang w:val="zh-CN"/>
        </w:rPr>
        <w:t>有</w:t>
      </w:r>
      <w:r w:rsidR="00B15848">
        <w:rPr>
          <w:rFonts w:ascii="微软雅黑" w:hAnsi="微软雅黑" w:cs="Times New Roman" w:eastAsia="宋体"/>
          <w:color w:val="000000"/>
          <w:kern w:val="0"/>
          <w:sz w:val="24"/>
          <w:szCs w:val="24"/>
          <w:lang w:val="zh-CN"/>
        </w:rPr>
        <w:t>10</w:t>
      </w:r>
      <w:r w:rsidR="00B15848">
        <w:rPr>
          <w:rFonts w:ascii="微软雅黑" w:hAnsi="微软雅黑" w:cs="Times New Roman" w:eastAsia="宋体"/>
          <w:color w:val="000000"/>
          <w:kern w:val="0"/>
          <w:sz w:val="24"/>
          <w:szCs w:val="24"/>
          <w:lang w:val="zh-CN"/>
        </w:rPr>
        <w:t>个站连接到以太网上。试计算以下</w:t>
      </w:r>
      <w:r w:rsidR="00B15848">
        <w:rPr>
          <w:rFonts w:ascii="微软雅黑" w:hAnsi="微软雅黑" w:cs="Times New Roman" w:eastAsia="宋体"/>
          <w:color w:val="000000"/>
          <w:kern w:val="0"/>
          <w:sz w:val="24"/>
          <w:szCs w:val="24"/>
          <w:lang w:val="zh-CN"/>
        </w:rPr>
        <w:t>3</w:t>
      </w:r>
      <w:r w:rsidR="00B15848">
        <w:rPr>
          <w:rFonts w:ascii="微软雅黑" w:hAnsi="微软雅黑" w:cs="Times New Roman" w:eastAsia="宋体"/>
          <w:color w:val="000000"/>
          <w:kern w:val="0"/>
          <w:sz w:val="24"/>
          <w:szCs w:val="24"/>
          <w:lang w:val="zh-CN"/>
        </w:rPr>
        <w:t>种情况下每一个站所能得到的带宽。</w:t>
      </w:r>
    </w:p>
    <w:p w14:paraId="7E6CA8E0" w14:textId="77777777" w:rsidR="00B15848" w:rsidRDefault="00B15848" w:rsidP="00B1584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个站都连接到一个</w:t>
      </w:r>
      <w:r>
        <w:rPr>
          <w:rFonts w:ascii="微软雅黑" w:hAnsi="微软雅黑" w:cs="Times New Roman" w:eastAsia="宋体"/>
          <w:color w:val="000000"/>
          <w:kern w:val="0"/>
          <w:sz w:val="24"/>
          <w:szCs w:val="24"/>
          <w:lang w:val="zh-CN"/>
        </w:rPr>
        <w:t>10Mbit/s</w:t>
      </w:r>
      <w:r>
        <w:rPr>
          <w:rFonts w:ascii="微软雅黑" w:hAnsi="微软雅黑" w:cs="Times New Roman" w:eastAsia="宋体"/>
          <w:color w:val="000000"/>
          <w:kern w:val="0"/>
          <w:sz w:val="24"/>
          <w:szCs w:val="24"/>
          <w:lang w:val="zh-CN"/>
        </w:rPr>
        <w:t>以太网集线器。</w:t>
      </w:r>
    </w:p>
    <w:p w14:paraId="29978EDD" w14:textId="77777777" w:rsidR="00B15848" w:rsidRDefault="00B15848" w:rsidP="00B1584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个站都连接到一个</w:t>
      </w:r>
      <w:r>
        <w:rPr>
          <w:rFonts w:ascii="微软雅黑" w:hAnsi="微软雅黑" w:cs="Times New Roman" w:eastAsia="宋体"/>
          <w:color w:val="000000"/>
          <w:kern w:val="0"/>
          <w:sz w:val="24"/>
          <w:szCs w:val="24"/>
          <w:lang w:val="zh-CN"/>
        </w:rPr>
        <w:t>100Mbit/s</w:t>
      </w:r>
      <w:r>
        <w:rPr>
          <w:rFonts w:ascii="微软雅黑" w:hAnsi="微软雅黑" w:cs="Times New Roman" w:eastAsia="宋体"/>
          <w:color w:val="000000"/>
          <w:kern w:val="0"/>
          <w:sz w:val="24"/>
          <w:szCs w:val="24"/>
          <w:lang w:val="zh-CN"/>
        </w:rPr>
        <w:t>以太网集线器。</w:t>
      </w:r>
    </w:p>
    <w:p w14:paraId="365086EF" w14:textId="77777777" w:rsidR="00B15848" w:rsidRDefault="00B15848" w:rsidP="00B15848">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个站都连接到一个</w:t>
      </w:r>
      <w:r>
        <w:rPr>
          <w:rFonts w:ascii="微软雅黑" w:hAnsi="微软雅黑" w:cs="Times New Roman" w:eastAsia="宋体"/>
          <w:color w:val="000000"/>
          <w:kern w:val="0"/>
          <w:sz w:val="24"/>
          <w:szCs w:val="24"/>
          <w:lang w:val="zh-CN"/>
        </w:rPr>
        <w:t>10Mbit/s</w:t>
      </w:r>
      <w:r>
        <w:rPr>
          <w:rFonts w:ascii="微软雅黑" w:hAnsi="微软雅黑" w:cs="Times New Roman" w:eastAsia="宋体"/>
          <w:color w:val="000000"/>
          <w:kern w:val="0"/>
          <w:sz w:val="24"/>
          <w:szCs w:val="24"/>
          <w:lang w:val="zh-CN"/>
        </w:rPr>
        <w:t>以太网交换机。</w:t>
      </w:r>
    </w:p>
    <w:p w14:paraId="4A553FB6" w14:textId="77777777" w:rsidR="00B15848" w:rsidRDefault="00B15848" w:rsidP="00B15848">
      <w:pPr>
        <w:autoSpaceDE w:val="0"/>
        <w:autoSpaceDN w:val="0"/>
        <w:adjustRightInd w:val="0"/>
        <w:spacing w:line="400" w:lineRule="exact"/>
        <w:rPr>
          <w:rFonts w:ascii="Times New Roman" w:hAnsi="Times New Roman" w:cs="Times New Roman"/>
          <w:kern w:val="0"/>
          <w:sz w:val="24"/>
          <w:szCs w:val="24"/>
          <w:lang w:val="zh-CN"/>
        </w:rPr>
      </w:pPr>
    </w:p>
    <w:p w14:paraId="437A0E7F" w14:textId="77777777" w:rsidR="00B15848" w:rsidRDefault="00B15848" w:rsidP="00B15848">
      <w:pPr>
        <w:autoSpaceDE w:val="0"/>
        <w:autoSpaceDN w:val="0"/>
        <w:adjustRightInd w:val="0"/>
        <w:spacing w:line="400" w:lineRule="exact"/>
        <w:rPr>
          <w:rFonts w:ascii="Times New Roman" w:hAnsi="Times New Roman" w:cs="Times New Roman"/>
          <w:kern w:val="0"/>
          <w:sz w:val="24"/>
          <w:szCs w:val="24"/>
          <w:lang w:val="zh-CN"/>
        </w:rPr>
      </w:pPr>
    </w:p>
    <w:p w14:paraId="18B6990E" w14:textId="02082084" w:rsidR="001A018D" w:rsidRDefault="001A018D"/>
    <w:p w14:paraId="0CD407F3" w14:textId="3D41BE43" w:rsidR="00B15848" w:rsidRDefault="00B15848"/>
    <w:p w14:paraId="1E2CD7AA" w14:textId="395A5C51" w:rsidR="00B15848" w:rsidRDefault="00B15848"/>
    <w:p w14:paraId="5A9454CF" w14:textId="77777777" w:rsidR="00B15848" w:rsidRDefault="00B15848"/>
    <w:p w14:paraId="410C60EE" w14:textId="55C4DF8D" w:rsidR="00CF7722" w:rsidRDefault="008C2300" w:rsidP="00CF7722">
      <w:pPr>
        <w:autoSpaceDE w:val="0"/>
        <w:autoSpaceDN w:val="0"/>
        <w:adjustRightInd w:val="0"/>
        <w:spacing w:line="400" w:lineRule="exact"/>
        <w:rPr>
          <w:rFonts w:ascii="Times New Roman" w:hAnsi="Times New Roman" w:cs="Times New Roman"/>
          <w:kern w:val="0"/>
          <w:sz w:val="24"/>
          <w:szCs w:val="24"/>
          <w:lang w:val="zh-CN"/>
        </w:rPr>
      </w:pPr>
      <w:bookmarkStart w:id="47" w:name="_GoBack"/>
      <w:bookmarkEnd w:id="47"/>
      <w:r>
        <w:rPr>
          <w:rFonts w:ascii="微软雅黑" w:hAnsi="微软雅黑" w:cs="Times New Roman" w:hint="eastAsia" w:eastAsia="宋体"/>
          <w:color w:val="000000"/>
          <w:kern w:val="0"/>
          <w:sz w:val="24"/>
          <w:szCs w:val="24"/>
          <w:lang w:val="zh-CN"/>
        </w:rPr>
        <w:t>48</w:t>
      </w:r>
      <w:r>
        <w:rPr>
          <w:rFonts w:ascii="微软雅黑" w:hAnsi="微软雅黑" w:cs="Times New Roman" w:hint="eastAsia" w:eastAsia="宋体"/>
          <w:color w:val="000000"/>
          <w:kern w:val="0"/>
          <w:sz w:val="24"/>
          <w:szCs w:val="24"/>
          <w:lang w:val="zh-CN"/>
        </w:rPr>
        <w:t>、</w:t>
      </w:r>
      <w:r w:rsidR="00CF7722">
        <w:rPr>
          <w:rFonts w:ascii="微软雅黑" w:hAnsi="微软雅黑" w:cs="Times New Roman" w:eastAsia="宋体"/>
          <w:color w:val="000000"/>
          <w:kern w:val="0"/>
          <w:sz w:val="24"/>
          <w:szCs w:val="24"/>
          <w:lang w:val="zh-CN"/>
        </w:rPr>
        <w:t>考虑建立</w:t>
      </w:r>
      <w:r w:rsidR="00CF7722">
        <w:rPr>
          <w:rFonts w:ascii="微软雅黑" w:hAnsi="微软雅黑" w:cs="Times New Roman" w:hint="eastAsia" w:eastAsia="宋体"/>
          <w:color w:val="000000"/>
          <w:kern w:val="0"/>
          <w:sz w:val="24"/>
          <w:szCs w:val="24"/>
          <w:lang w:val="zh-CN"/>
        </w:rPr>
        <w:t>一</w:t>
      </w:r>
      <w:r w:rsidR="00CF7722">
        <w:rPr>
          <w:rFonts w:ascii="微软雅黑" w:hAnsi="微软雅黑" w:cs="Times New Roman" w:eastAsia="宋体"/>
          <w:color w:val="000000"/>
          <w:kern w:val="0"/>
          <w:sz w:val="24"/>
          <w:szCs w:val="24"/>
          <w:lang w:val="zh-CN"/>
        </w:rPr>
        <w:t>个</w:t>
      </w:r>
      <w:r w:rsidR="00CF7722">
        <w:rPr>
          <w:rFonts w:ascii="微软雅黑" w:hAnsi="微软雅黑" w:cs="Times New Roman" w:eastAsia="宋体"/>
          <w:color w:val="000000"/>
          <w:kern w:val="0"/>
          <w:sz w:val="24"/>
          <w:szCs w:val="24"/>
          <w:lang w:val="zh-CN"/>
        </w:rPr>
        <w:t>CSMA/CD</w:t>
      </w:r>
      <w:r w:rsidR="00CF7722">
        <w:rPr>
          <w:rFonts w:ascii="微软雅黑" w:hAnsi="微软雅黑" w:cs="Times New Roman" w:eastAsia="宋体"/>
          <w:color w:val="000000"/>
          <w:kern w:val="0"/>
          <w:sz w:val="24"/>
          <w:szCs w:val="24"/>
          <w:lang w:val="zh-CN"/>
        </w:rPr>
        <w:t>网络，电缆长度为</w:t>
      </w:r>
      <w:r w:rsidR="00CF7722">
        <w:rPr>
          <w:rFonts w:ascii="微软雅黑" w:hAnsi="微软雅黑" w:cs="Times New Roman" w:eastAsia="宋体"/>
          <w:color w:val="000000"/>
          <w:kern w:val="0"/>
          <w:sz w:val="24"/>
          <w:szCs w:val="24"/>
          <w:lang w:val="zh-CN"/>
        </w:rPr>
        <w:t>1000m</w:t>
      </w:r>
      <w:r w:rsidR="00CF7722">
        <w:rPr>
          <w:rFonts w:ascii="微软雅黑" w:hAnsi="微软雅黑" w:cs="Times New Roman" w:eastAsia="宋体"/>
          <w:color w:val="000000"/>
          <w:kern w:val="0"/>
          <w:sz w:val="24"/>
          <w:szCs w:val="24"/>
          <w:lang w:val="zh-CN"/>
        </w:rPr>
        <w:t>，无中继器。在上面建立一个</w:t>
      </w:r>
      <w:r w:rsidR="00CF7722">
        <w:rPr>
          <w:rFonts w:ascii="微软雅黑" w:hAnsi="微软雅黑" w:cs="Times New Roman" w:eastAsia="宋体"/>
          <w:color w:val="000000"/>
          <w:kern w:val="0"/>
          <w:sz w:val="24"/>
          <w:szCs w:val="24"/>
          <w:lang w:val="zh-CN"/>
        </w:rPr>
        <w:t>1Gbit/s</w:t>
      </w:r>
      <w:r w:rsidR="00CF7722">
        <w:rPr>
          <w:rFonts w:ascii="微软雅黑" w:hAnsi="微软雅黑" w:cs="Times New Roman" w:eastAsia="宋体"/>
          <w:color w:val="000000"/>
          <w:kern w:val="0"/>
          <w:sz w:val="24"/>
          <w:szCs w:val="24"/>
          <w:lang w:val="zh-CN"/>
        </w:rPr>
        <w:t>速率的</w:t>
      </w:r>
      <w:r w:rsidR="00CF7722">
        <w:rPr>
          <w:rFonts w:ascii="微软雅黑" w:hAnsi="微软雅黑" w:cs="Times New Roman" w:eastAsia="宋体"/>
          <w:color w:val="000000"/>
          <w:kern w:val="0"/>
          <w:sz w:val="24"/>
          <w:szCs w:val="24"/>
          <w:lang w:val="zh-CN"/>
        </w:rPr>
        <w:t>CSMA/CD</w:t>
      </w:r>
      <w:r w:rsidR="00CF7722">
        <w:rPr>
          <w:rFonts w:ascii="微软雅黑" w:hAnsi="微软雅黑" w:cs="Times New Roman" w:eastAsia="宋体"/>
          <w:color w:val="000000"/>
          <w:kern w:val="0"/>
          <w:sz w:val="24"/>
          <w:szCs w:val="24"/>
          <w:lang w:val="zh-CN"/>
        </w:rPr>
        <w:t>网络，信号在电缆中的速度为</w:t>
      </w:r>
      <w:r w:rsidR="00CF7722">
        <w:rPr>
          <w:rFonts w:ascii="微软雅黑" w:hAnsi="微软雅黑" w:cs="Times New Roman" w:eastAsia="宋体"/>
          <w:color w:val="000000"/>
          <w:kern w:val="0"/>
          <w:sz w:val="24"/>
          <w:szCs w:val="24"/>
          <w:lang w:val="zh-CN"/>
        </w:rPr>
        <w:t>2</w:t>
      </w:r>
      <m:oMath>
        <m:r>
          <w:rPr>
            <w:rFonts w:ascii="Cambria Math" w:hAnsi="Cambria Math" w:cs="Times New Roman"/>
            <w:kern w:val="0"/>
            <w:sz w:val="24"/>
            <w:szCs w:val="24"/>
            <w:lang w:val="zh-CN"/>
          </w:rPr>
          <m:t>×</m:t>
        </m:r>
      </m:oMath>
      <w:r w:rsidR="00CF7722">
        <w:rPr>
          <w:rFonts w:ascii="微软雅黑" w:hAnsi="微软雅黑" w:cs="Times New Roman" w:eastAsia="宋体"/>
          <w:color w:val="000000"/>
          <w:kern w:val="0"/>
          <w:sz w:val="24"/>
          <w:szCs w:val="24"/>
          <w:lang w:val="zh-CN"/>
        </w:rPr>
        <w:t>10</w:t>
      </w:r>
      <w:r w:rsidR="00CF7722" w:rsidRPr="0036194E">
        <w:rPr>
          <w:rFonts w:ascii="微软雅黑" w:hAnsi="微软雅黑" w:cs="Times New Roman" w:eastAsia="宋体"/>
          <w:color w:val="000000"/>
          <w:kern w:val="0"/>
          <w:sz w:val="24"/>
          <w:szCs w:val="24"/>
          <w:vertAlign w:val="superscript"/>
          <w:lang w:val="zh-CN"/>
        </w:rPr>
        <w:t>8</w:t>
      </w:r>
      <w:r w:rsidR="00CF7722">
        <w:rPr>
          <w:rFonts w:ascii="微软雅黑" w:hAnsi="微软雅黑" w:cs="Times New Roman" w:eastAsia="宋体"/>
          <w:color w:val="000000"/>
          <w:kern w:val="0"/>
          <w:sz w:val="24"/>
          <w:szCs w:val="24"/>
          <w:lang w:val="zh-CN"/>
        </w:rPr>
        <w:t>m/s</w:t>
      </w:r>
      <w:r w:rsidR="00CF7722">
        <w:rPr>
          <w:rFonts w:ascii="微软雅黑" w:hAnsi="微软雅黑" w:cs="Times New Roman" w:eastAsia="宋体"/>
          <w:color w:val="000000"/>
          <w:kern w:val="0"/>
          <w:sz w:val="24"/>
          <w:szCs w:val="24"/>
          <w:lang w:val="zh-CN"/>
        </w:rPr>
        <w:t>。请问最小的帧长度为多少？</w:t>
      </w:r>
    </w:p>
    <w:p w14:paraId="12EF6846" w14:textId="77777777" w:rsidR="00CF7722" w:rsidRDefault="00CF7722" w:rsidP="00CF7722">
      <w:pPr>
        <w:autoSpaceDE w:val="0"/>
        <w:autoSpaceDN w:val="0"/>
        <w:adjustRightInd w:val="0"/>
        <w:spacing w:line="400" w:lineRule="exact"/>
        <w:rPr>
          <w:rFonts w:ascii="Times New Roman" w:hAnsi="Times New Roman" w:cs="Times New Roman"/>
          <w:kern w:val="0"/>
          <w:sz w:val="24"/>
          <w:szCs w:val="24"/>
          <w:lang w:val="zh-CN"/>
        </w:rPr>
      </w:pPr>
    </w:p>
    <w:p w14:paraId="058008CB" w14:textId="77777777" w:rsidR="00CF7722" w:rsidRDefault="00CF7722" w:rsidP="00CF7722">
      <w:pPr>
        <w:autoSpaceDE w:val="0"/>
        <w:autoSpaceDN w:val="0"/>
        <w:adjustRightInd w:val="0"/>
        <w:spacing w:line="400" w:lineRule="exact"/>
        <w:rPr>
          <w:rFonts w:ascii="Times New Roman" w:hAnsi="Times New Roman" w:cs="Times New Roman"/>
          <w:kern w:val="0"/>
          <w:sz w:val="24"/>
          <w:szCs w:val="24"/>
          <w:lang w:val="zh-CN"/>
        </w:rPr>
      </w:pPr>
    </w:p>
    <w:p w14:paraId="1BDE128A" w14:textId="77777777" w:rsidR="00CF7722" w:rsidRDefault="00CF7722" w:rsidP="00CF7722">
      <w:pPr>
        <w:autoSpaceDE w:val="0"/>
        <w:autoSpaceDN w:val="0"/>
        <w:adjustRightInd w:val="0"/>
        <w:spacing w:line="400" w:lineRule="exact"/>
        <w:rPr>
          <w:rFonts w:ascii="Times New Roman" w:hAnsi="Times New Roman" w:cs="Times New Roman"/>
          <w:kern w:val="0"/>
          <w:sz w:val="24"/>
          <w:szCs w:val="24"/>
          <w:lang w:val="zh-CN"/>
        </w:rPr>
      </w:pPr>
    </w:p>
    <w:p w14:paraId="3179F3DA" w14:textId="25751DAC" w:rsidR="00CF7722" w:rsidRDefault="00CF7722" w:rsidP="00CF7722">
      <w:pPr>
        <w:autoSpaceDE w:val="0"/>
        <w:autoSpaceDN w:val="0"/>
        <w:adjustRightInd w:val="0"/>
        <w:spacing w:line="400" w:lineRule="exact"/>
        <w:rPr>
          <w:rFonts w:ascii="Times New Roman" w:hAnsi="Times New Roman" w:cs="Times New Roman"/>
          <w:kern w:val="0"/>
          <w:sz w:val="24"/>
          <w:szCs w:val="24"/>
          <w:lang w:val="zh-CN"/>
        </w:rPr>
      </w:pPr>
    </w:p>
    <w:p w14:paraId="19001BB0" w14:textId="3432FE5D" w:rsidR="00116BD1" w:rsidRDefault="00116BD1" w:rsidP="00CF7722">
      <w:pPr>
        <w:autoSpaceDE w:val="0"/>
        <w:autoSpaceDN w:val="0"/>
        <w:adjustRightInd w:val="0"/>
        <w:spacing w:line="400" w:lineRule="exact"/>
        <w:rPr>
          <w:rFonts w:ascii="Times New Roman" w:hAnsi="Times New Roman" w:cs="Times New Roman"/>
          <w:kern w:val="0"/>
          <w:sz w:val="24"/>
          <w:szCs w:val="24"/>
          <w:lang w:val="zh-CN"/>
        </w:rPr>
      </w:pPr>
    </w:p>
    <w:p w14:paraId="2354FDF1" w14:textId="77777777" w:rsidR="00116BD1" w:rsidRDefault="00116BD1" w:rsidP="00CF7722">
      <w:pPr>
        <w:autoSpaceDE w:val="0"/>
        <w:autoSpaceDN w:val="0"/>
        <w:adjustRightInd w:val="0"/>
        <w:spacing w:line="400" w:lineRule="exact"/>
        <w:rPr>
          <w:rFonts w:ascii="Times New Roman" w:hAnsi="Times New Roman" w:cs="Times New Roman"/>
          <w:kern w:val="0"/>
          <w:sz w:val="24"/>
          <w:szCs w:val="24"/>
          <w:lang w:val="zh-CN"/>
        </w:rPr>
      </w:pPr>
    </w:p>
    <w:p w14:paraId="2A56C9DE" w14:textId="5E803CEF" w:rsidR="008A159B" w:rsidRDefault="008A159B"/>
    <w:p w14:paraId="78AE82E0" w14:textId="59DFB459" w:rsidR="00CF7722" w:rsidRDefault="00CF7722"/>
    <w:p w14:paraId="7616A69A" w14:textId="77777777" w:rsidR="00CF7722" w:rsidRDefault="00CF7722"/>
    <w:p w14:paraId="779BDD77" w14:textId="09BF2B5B" w:rsidR="006F4F30" w:rsidRDefault="00F75AD9" w:rsidP="006F4F30">
      <w:pPr>
        <w:autoSpaceDE w:val="0"/>
        <w:autoSpaceDN w:val="0"/>
        <w:adjustRightInd w:val="0"/>
        <w:spacing w:line="400" w:lineRule="exact"/>
        <w:rPr>
          <w:rFonts w:ascii="Times New Roman" w:hAnsi="Times New Roman" w:cs="Times New Roman"/>
          <w:kern w:val="0"/>
          <w:sz w:val="24"/>
          <w:szCs w:val="24"/>
          <w:lang w:val="zh-CN"/>
        </w:rPr>
      </w:pPr>
      <w:bookmarkStart w:id="48" w:name="_GoBack"/>
      <w:bookmarkEnd w:id="48"/>
      <w:r>
        <w:rPr>
          <w:rFonts w:ascii="微软雅黑" w:hAnsi="微软雅黑" w:cs="Times New Roman" w:hint="eastAsia" w:eastAsia="宋体"/>
          <w:color w:val="000000"/>
          <w:kern w:val="0"/>
          <w:sz w:val="24"/>
          <w:szCs w:val="24"/>
          <w:lang w:val="zh-CN"/>
        </w:rPr>
        <w:t>49</w:t>
      </w:r>
      <w:r>
        <w:rPr>
          <w:rFonts w:ascii="微软雅黑" w:hAnsi="微软雅黑" w:cs="Times New Roman" w:hint="eastAsia" w:eastAsia="宋体"/>
          <w:color w:val="000000"/>
          <w:kern w:val="0"/>
          <w:sz w:val="24"/>
          <w:szCs w:val="24"/>
          <w:lang w:val="zh-CN"/>
        </w:rPr>
        <w:t>、</w:t>
      </w:r>
      <w:r w:rsidR="006F4F30">
        <w:rPr>
          <w:rFonts w:ascii="微软雅黑" w:hAnsi="微软雅黑" w:cs="Times New Roman" w:eastAsia="宋体"/>
          <w:color w:val="000000"/>
          <w:kern w:val="0"/>
          <w:sz w:val="24"/>
          <w:szCs w:val="24"/>
          <w:lang w:val="zh-CN"/>
        </w:rPr>
        <w:t>有两个网络，它们都提供可靠的面向连接的服务，一个提供可靠的字节流，另</w:t>
      </w:r>
      <w:r w:rsidR="006F4F30">
        <w:rPr>
          <w:rFonts w:ascii="微软雅黑" w:hAnsi="微软雅黑" w:cs="Times New Roman" w:hint="eastAsia" w:eastAsia="宋体"/>
          <w:color w:val="000000"/>
          <w:kern w:val="0"/>
          <w:sz w:val="24"/>
          <w:szCs w:val="24"/>
          <w:lang w:val="zh-CN"/>
        </w:rPr>
        <w:t>一</w:t>
      </w:r>
      <w:r w:rsidR="006F4F30">
        <w:rPr>
          <w:rFonts w:ascii="微软雅黑" w:hAnsi="微软雅黑" w:cs="Times New Roman" w:eastAsia="宋体"/>
          <w:color w:val="000000"/>
          <w:kern w:val="0"/>
          <w:sz w:val="24"/>
          <w:szCs w:val="24"/>
          <w:lang w:val="zh-CN"/>
        </w:rPr>
        <w:t>个提供可靠的报文流。请问两者是否相同？为什么？</w:t>
      </w:r>
    </w:p>
    <w:p w14:paraId="318C04F5" w14:textId="77777777" w:rsidR="006F4F30" w:rsidRDefault="006F4F30" w:rsidP="006F4F30">
      <w:pPr>
        <w:autoSpaceDE w:val="0"/>
        <w:autoSpaceDN w:val="0"/>
        <w:adjustRightInd w:val="0"/>
        <w:spacing w:line="400" w:lineRule="exact"/>
        <w:rPr>
          <w:rFonts w:ascii="Times New Roman" w:hAnsi="Times New Roman" w:cs="Times New Roman"/>
          <w:kern w:val="0"/>
          <w:sz w:val="24"/>
          <w:szCs w:val="24"/>
          <w:lang w:val="zh-CN"/>
        </w:rPr>
      </w:pPr>
    </w:p>
    <w:p w14:paraId="63A7060A" w14:textId="77777777" w:rsidR="006F4F30" w:rsidRDefault="006F4F30" w:rsidP="006F4F30">
      <w:pPr>
        <w:autoSpaceDE w:val="0"/>
        <w:autoSpaceDN w:val="0"/>
        <w:adjustRightInd w:val="0"/>
        <w:spacing w:line="400" w:lineRule="exact"/>
        <w:rPr>
          <w:rFonts w:ascii="Times New Roman" w:hAnsi="Times New Roman" w:cs="Times New Roman"/>
          <w:kern w:val="0"/>
          <w:sz w:val="24"/>
          <w:szCs w:val="24"/>
          <w:lang w:val="zh-CN"/>
        </w:rPr>
      </w:pPr>
    </w:p>
    <w:p w14:paraId="199FA213" w14:textId="77777777" w:rsidR="006F4F30" w:rsidRDefault="006F4F30" w:rsidP="006F4F30">
      <w:pPr>
        <w:autoSpaceDE w:val="0"/>
        <w:autoSpaceDN w:val="0"/>
        <w:adjustRightInd w:val="0"/>
        <w:spacing w:line="400" w:lineRule="exact"/>
        <w:rPr>
          <w:rFonts w:ascii="Times New Roman" w:hAnsi="Times New Roman" w:cs="Times New Roman"/>
          <w:kern w:val="0"/>
          <w:sz w:val="24"/>
          <w:szCs w:val="24"/>
          <w:lang w:val="zh-CN"/>
        </w:rPr>
      </w:pPr>
    </w:p>
    <w:p w14:paraId="1C1970B9" w14:textId="18574A90" w:rsidR="006F4F30" w:rsidRDefault="006F4F30" w:rsidP="006F4F30">
      <w:pPr>
        <w:autoSpaceDE w:val="0"/>
        <w:autoSpaceDN w:val="0"/>
        <w:adjustRightInd w:val="0"/>
        <w:spacing w:line="400" w:lineRule="exact"/>
        <w:rPr>
          <w:rFonts w:ascii="Times New Roman" w:hAnsi="Times New Roman" w:cs="Times New Roman"/>
          <w:kern w:val="0"/>
          <w:sz w:val="24"/>
          <w:szCs w:val="24"/>
          <w:lang w:val="zh-CN"/>
        </w:rPr>
      </w:pPr>
    </w:p>
    <w:p w14:paraId="67D43CBE" w14:textId="542B3B56" w:rsidR="003600BD" w:rsidRDefault="003600BD" w:rsidP="006F4F30">
      <w:pPr>
        <w:autoSpaceDE w:val="0"/>
        <w:autoSpaceDN w:val="0"/>
        <w:adjustRightInd w:val="0"/>
        <w:spacing w:line="400" w:lineRule="exact"/>
        <w:rPr>
          <w:rFonts w:ascii="Times New Roman" w:hAnsi="Times New Roman" w:cs="Times New Roman"/>
          <w:kern w:val="0"/>
          <w:sz w:val="24"/>
          <w:szCs w:val="24"/>
          <w:lang w:val="zh-CN"/>
        </w:rPr>
      </w:pPr>
    </w:p>
    <w:p w14:paraId="199024D1" w14:textId="77777777" w:rsidR="003600BD" w:rsidRDefault="003600BD" w:rsidP="006F4F30">
      <w:pPr>
        <w:autoSpaceDE w:val="0"/>
        <w:autoSpaceDN w:val="0"/>
        <w:adjustRightInd w:val="0"/>
        <w:spacing w:line="400" w:lineRule="exact"/>
        <w:rPr>
          <w:rFonts w:ascii="Times New Roman" w:hAnsi="Times New Roman" w:cs="Times New Roman"/>
          <w:kern w:val="0"/>
          <w:sz w:val="24"/>
          <w:szCs w:val="24"/>
          <w:lang w:val="zh-CN"/>
        </w:rPr>
      </w:pPr>
    </w:p>
    <w:p w14:paraId="0EFC0B59" w14:textId="6B693EAE" w:rsidR="004B5C0E" w:rsidRDefault="004B5C0E"/>
    <w:p w14:paraId="3F968F4C" w14:textId="77777777" w:rsidR="006F4F30" w:rsidRDefault="006F4F30"/>
    <w:p w14:paraId="02688EA5" w14:textId="0D0B5484" w:rsidR="00CB433D" w:rsidRDefault="005F3A2D" w:rsidP="00CB433D">
      <w:pPr>
        <w:autoSpaceDE w:val="0"/>
        <w:autoSpaceDN w:val="0"/>
        <w:adjustRightInd w:val="0"/>
        <w:spacing w:line="400" w:lineRule="exact"/>
        <w:rPr>
          <w:rFonts w:ascii="Times New Roman" w:hAnsi="Times New Roman" w:cs="Times New Roman"/>
          <w:kern w:val="0"/>
          <w:sz w:val="24"/>
          <w:szCs w:val="24"/>
          <w:lang w:val="zh-CN"/>
        </w:rPr>
      </w:pPr>
      <w:bookmarkStart w:id="49" w:name="_GoBack"/>
      <w:bookmarkEnd w:id="49"/>
      <w:r>
        <w:rPr>
          <w:rFonts w:ascii="微软雅黑" w:hAnsi="微软雅黑" w:cs="Times New Roman" w:hint="eastAsia" w:eastAsia="宋体"/>
          <w:color w:val="000000"/>
          <w:kern w:val="0"/>
          <w:sz w:val="24"/>
          <w:szCs w:val="24"/>
          <w:lang w:val="zh-CN"/>
        </w:rPr>
        <w:t>50</w:t>
      </w:r>
      <w:r>
        <w:rPr>
          <w:rFonts w:ascii="微软雅黑" w:hAnsi="微软雅黑" w:cs="Times New Roman" w:hint="eastAsia" w:eastAsia="宋体"/>
          <w:color w:val="000000"/>
          <w:kern w:val="0"/>
          <w:sz w:val="24"/>
          <w:szCs w:val="24"/>
          <w:lang w:val="zh-CN"/>
        </w:rPr>
        <w:t>、</w:t>
      </w:r>
      <w:r w:rsidR="00CB433D">
        <w:rPr>
          <w:rFonts w:ascii="微软雅黑" w:hAnsi="微软雅黑" w:cs="Times New Roman" w:eastAsia="宋体"/>
          <w:color w:val="000000"/>
          <w:kern w:val="0"/>
          <w:sz w:val="24"/>
          <w:szCs w:val="24"/>
          <w:lang w:val="zh-CN"/>
        </w:rPr>
        <w:t>某网络中的路由器运行</w:t>
      </w:r>
      <w:r w:rsidR="00CB433D">
        <w:rPr>
          <w:rFonts w:ascii="微软雅黑" w:hAnsi="微软雅黑" w:cs="Times New Roman" w:eastAsia="宋体"/>
          <w:color w:val="000000"/>
          <w:kern w:val="0"/>
          <w:sz w:val="24"/>
          <w:szCs w:val="24"/>
          <w:lang w:val="zh-CN"/>
        </w:rPr>
        <w:t>OSPF</w:t>
      </w:r>
      <w:r w:rsidR="00CB433D">
        <w:rPr>
          <w:rFonts w:ascii="微软雅黑" w:hAnsi="微软雅黑" w:cs="Times New Roman" w:eastAsia="宋体"/>
          <w:color w:val="000000"/>
          <w:kern w:val="0"/>
          <w:sz w:val="24"/>
          <w:szCs w:val="24"/>
          <w:lang w:val="zh-CN"/>
        </w:rPr>
        <w:t>路由协议，表是路由器</w:t>
      </w:r>
      <w:r w:rsidR="00CB433D">
        <w:rPr>
          <w:rFonts w:ascii="微软雅黑" w:hAnsi="微软雅黑" w:cs="Times New Roman" w:eastAsia="宋体"/>
          <w:color w:val="000000"/>
          <w:kern w:val="0"/>
          <w:sz w:val="24"/>
          <w:szCs w:val="24"/>
          <w:lang w:val="zh-CN"/>
        </w:rPr>
        <w:t>RI</w:t>
      </w:r>
      <w:r w:rsidR="00CB433D">
        <w:rPr>
          <w:rFonts w:ascii="微软雅黑" w:hAnsi="微软雅黑" w:cs="Times New Roman" w:eastAsia="宋体"/>
          <w:color w:val="000000"/>
          <w:kern w:val="0"/>
          <w:sz w:val="24"/>
          <w:szCs w:val="24"/>
          <w:lang w:val="zh-CN"/>
        </w:rPr>
        <w:t>维护的主要链路状态信息（</w:t>
      </w:r>
      <w:r w:rsidR="00CB433D">
        <w:rPr>
          <w:rFonts w:ascii="微软雅黑" w:hAnsi="微软雅黑" w:cs="Times New Roman" w:eastAsia="宋体"/>
          <w:color w:val="000000"/>
          <w:kern w:val="0"/>
          <w:sz w:val="24"/>
          <w:szCs w:val="24"/>
          <w:lang w:val="zh-CN"/>
        </w:rPr>
        <w:t>LSID</w:t>
      </w:r>
      <w:r w:rsidR="00CB433D">
        <w:rPr>
          <w:rFonts w:ascii="微软雅黑" w:hAnsi="微软雅黑" w:cs="Times New Roman" w:hint="eastAsia" w:eastAsia="宋体"/>
          <w:color w:val="000000"/>
          <w:kern w:val="0"/>
          <w:sz w:val="24"/>
          <w:szCs w:val="24"/>
          <w:lang w:val="zh-CN"/>
        </w:rPr>
        <w:t>）</w:t>
      </w:r>
      <w:r w:rsidR="00CB433D">
        <w:rPr>
          <w:rFonts w:ascii="微软雅黑" w:hAnsi="微软雅黑" w:cs="Times New Roman" w:eastAsia="宋体"/>
          <w:color w:val="000000"/>
          <w:kern w:val="0"/>
          <w:sz w:val="24"/>
          <w:szCs w:val="24"/>
          <w:lang w:val="zh-CN"/>
        </w:rPr>
        <w:t>，图是根据表及</w:t>
      </w:r>
      <w:r w:rsidR="00CB433D">
        <w:rPr>
          <w:rFonts w:ascii="微软雅黑" w:hAnsi="微软雅黑" w:cs="Times New Roman" w:eastAsia="宋体"/>
          <w:color w:val="000000"/>
          <w:kern w:val="0"/>
          <w:sz w:val="24"/>
          <w:szCs w:val="24"/>
          <w:lang w:val="zh-CN"/>
        </w:rPr>
        <w:t>R1</w:t>
      </w:r>
      <w:r w:rsidR="00CB433D">
        <w:rPr>
          <w:rFonts w:ascii="微软雅黑" w:hAnsi="微软雅黑" w:cs="Times New Roman" w:eastAsia="宋体"/>
          <w:color w:val="000000"/>
          <w:kern w:val="0"/>
          <w:sz w:val="24"/>
          <w:szCs w:val="24"/>
          <w:lang w:val="zh-CN"/>
        </w:rPr>
        <w:t>的接口名构造出来的网络拓扑。请根据描述的网络，继续回答下列问题。</w:t>
      </w:r>
    </w:p>
    <w:p w14:paraId="00350E83" w14:textId="77777777" w:rsidR="00CB433D" w:rsidRDefault="00CB433D" w:rsidP="00CB433D">
      <w:pPr>
        <w:autoSpaceDE w:val="0"/>
        <w:autoSpaceDN w:val="0"/>
        <w:adjustRightInd w:val="0"/>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5D7E24E7" wp14:editId="4B5AA562">
            <wp:extent cx="5486400" cy="2013585"/>
            <wp:effectExtent l="0" t="0" r="0" b="571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013585"/>
                    </a:xfrm>
                    <a:prstGeom prst="rect">
                      <a:avLst/>
                    </a:prstGeom>
                    <a:noFill/>
                    <a:ln>
                      <a:noFill/>
                    </a:ln>
                  </pic:spPr>
                </pic:pic>
              </a:graphicData>
            </a:graphic>
          </wp:inline>
        </w:drawing>
      </w:r>
    </w:p>
    <w:p w14:paraId="0E7A5E69" w14:textId="77777777" w:rsidR="00CB433D" w:rsidRDefault="00CB433D" w:rsidP="00CB433D">
      <w:pPr>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）假设路由表结构如下表所示，请给出图中</w:t>
      </w:r>
      <w:r>
        <w:rPr>
          <w:rFonts w:ascii="微软雅黑" w:hAnsi="微软雅黑" w:cs="Times New Roman" w:eastAsia="宋体"/>
          <w:color w:val="000000"/>
          <w:kern w:val="0"/>
          <w:sz w:val="24"/>
          <w:szCs w:val="24"/>
          <w:lang w:val="zh-CN"/>
        </w:rPr>
        <w:t>RI</w:t>
      </w:r>
      <w:r>
        <w:rPr>
          <w:rFonts w:ascii="微软雅黑" w:hAnsi="微软雅黑" w:cs="Times New Roman" w:eastAsia="宋体"/>
          <w:color w:val="000000"/>
          <w:kern w:val="0"/>
          <w:sz w:val="24"/>
          <w:szCs w:val="24"/>
          <w:lang w:val="zh-CN"/>
        </w:rPr>
        <w:t>的路由表，要求包括到达图中子网</w:t>
      </w:r>
      <w:r>
        <w:rPr>
          <w:rFonts w:ascii="微软雅黑" w:hAnsi="微软雅黑" w:cs="Times New Roman" w:eastAsia="宋体"/>
          <w:color w:val="000000"/>
          <w:kern w:val="0"/>
          <w:sz w:val="24"/>
          <w:szCs w:val="24"/>
          <w:lang w:val="zh-CN"/>
        </w:rPr>
        <w:t>192.1.x.x</w:t>
      </w:r>
      <w:r>
        <w:rPr>
          <w:rFonts w:ascii="微软雅黑" w:hAnsi="微软雅黑" w:cs="Times New Roman" w:eastAsia="宋体"/>
          <w:color w:val="000000"/>
          <w:kern w:val="0"/>
          <w:sz w:val="24"/>
          <w:szCs w:val="24"/>
          <w:lang w:val="zh-CN"/>
        </w:rPr>
        <w:t>的路由，且路由表中的路由项尽可能少。</w:t>
      </w:r>
    </w:p>
    <w:p w14:paraId="078489B4" w14:textId="77777777" w:rsidR="00CB433D" w:rsidRDefault="00CB433D" w:rsidP="00CB433D">
      <w:pPr>
        <w:rPr>
          <w:rFonts w:ascii="Times New Roman" w:hAnsi="Times New Roman" w:cs="Times New Roman"/>
          <w:kern w:val="0"/>
          <w:sz w:val="24"/>
          <w:szCs w:val="24"/>
          <w:lang w:val="zh-CN"/>
        </w:rPr>
      </w:pPr>
      <w:r>
        <w:rPr>
          <w:rFonts w:ascii="微软雅黑" w:hAnsi="微软雅黑" w:eastAsia="宋体"/>
          <w:noProof/>
          <w:color w:val="000000"/>
        </w:rPr>
        <w:drawing>
          <wp:inline distT="0" distB="0" distL="0" distR="0" wp14:anchorId="6F87854D" wp14:editId="3D11DFF9">
            <wp:extent cx="4968240" cy="1676400"/>
            <wp:effectExtent l="0" t="0" r="381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240" cy="1676400"/>
                    </a:xfrm>
                    <a:prstGeom prst="rect">
                      <a:avLst/>
                    </a:prstGeom>
                    <a:noFill/>
                    <a:ln>
                      <a:noFill/>
                    </a:ln>
                  </pic:spPr>
                </pic:pic>
              </a:graphicData>
            </a:graphic>
          </wp:inline>
        </w:drawing>
      </w:r>
    </w:p>
    <w:p w14:paraId="02A38461" w14:textId="77777777" w:rsidR="00CB433D" w:rsidRDefault="00CB433D" w:rsidP="00CB433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）当主机</w:t>
      </w:r>
      <w:r>
        <w:rPr>
          <w:rFonts w:ascii="微软雅黑" w:hAnsi="微软雅黑" w:cs="Times New Roman" w:eastAsia="宋体"/>
          <w:color w:val="000000"/>
          <w:kern w:val="0"/>
          <w:sz w:val="24"/>
          <w:szCs w:val="24"/>
          <w:lang w:val="zh-CN"/>
        </w:rPr>
        <w:t>192.1.1.130</w:t>
      </w:r>
      <w:r>
        <w:rPr>
          <w:rFonts w:ascii="微软雅黑" w:hAnsi="微软雅黑" w:cs="Times New Roman" w:eastAsia="宋体"/>
          <w:color w:val="000000"/>
          <w:kern w:val="0"/>
          <w:sz w:val="24"/>
          <w:szCs w:val="24"/>
          <w:lang w:val="zh-CN"/>
        </w:rPr>
        <w:t>向主机</w:t>
      </w:r>
      <w:r>
        <w:rPr>
          <w:rFonts w:ascii="微软雅黑" w:hAnsi="微软雅黑" w:cs="Times New Roman" w:eastAsia="宋体"/>
          <w:color w:val="000000"/>
          <w:kern w:val="0"/>
          <w:sz w:val="24"/>
          <w:szCs w:val="24"/>
          <w:lang w:val="zh-CN"/>
        </w:rPr>
        <w:t>192.1.7.211</w:t>
      </w:r>
      <w:r>
        <w:rPr>
          <w:rFonts w:ascii="微软雅黑" w:hAnsi="微软雅黑" w:cs="Times New Roman" w:eastAsia="宋体"/>
          <w:color w:val="000000"/>
          <w:kern w:val="0"/>
          <w:sz w:val="24"/>
          <w:szCs w:val="24"/>
          <w:lang w:val="zh-CN"/>
        </w:rPr>
        <w:t>发送一个</w:t>
      </w:r>
      <w:r>
        <w:rPr>
          <w:rFonts w:ascii="微软雅黑" w:hAnsi="微软雅黑" w:cs="Times New Roman" w:eastAsia="宋体"/>
          <w:color w:val="000000"/>
          <w:kern w:val="0"/>
          <w:sz w:val="24"/>
          <w:szCs w:val="24"/>
          <w:lang w:val="zh-CN"/>
        </w:rPr>
        <w:t>TTL=64</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P</w:t>
      </w:r>
      <w:r>
        <w:rPr>
          <w:rFonts w:ascii="微软雅黑" w:hAnsi="微软雅黑" w:cs="Times New Roman" w:eastAsia="宋体"/>
          <w:color w:val="000000"/>
          <w:kern w:val="0"/>
          <w:sz w:val="24"/>
          <w:szCs w:val="24"/>
          <w:lang w:val="zh-CN"/>
        </w:rPr>
        <w:t>分组时，</w:t>
      </w:r>
      <w:r>
        <w:rPr>
          <w:rFonts w:ascii="微软雅黑" w:hAnsi="微软雅黑" w:cs="Times New Roman" w:eastAsia="宋体"/>
          <w:color w:val="000000"/>
          <w:kern w:val="0"/>
          <w:sz w:val="24"/>
          <w:szCs w:val="24"/>
          <w:lang w:val="zh-CN"/>
        </w:rPr>
        <w:t>RI</w:t>
      </w:r>
      <w:r>
        <w:rPr>
          <w:rFonts w:ascii="微软雅黑" w:hAnsi="微软雅黑" w:cs="Times New Roman" w:eastAsia="宋体"/>
          <w:color w:val="000000"/>
          <w:kern w:val="0"/>
          <w:sz w:val="24"/>
          <w:szCs w:val="24"/>
          <w:lang w:val="zh-CN"/>
        </w:rPr>
        <w:t>通过哪个接口转发该</w:t>
      </w:r>
      <w:r>
        <w:rPr>
          <w:rFonts w:ascii="微软雅黑" w:hAnsi="微软雅黑" w:cs="Times New Roman" w:eastAsia="宋体"/>
          <w:color w:val="000000"/>
          <w:kern w:val="0"/>
          <w:sz w:val="24"/>
          <w:szCs w:val="24"/>
          <w:lang w:val="zh-CN"/>
        </w:rPr>
        <w:t>IP</w:t>
      </w:r>
      <w:r>
        <w:rPr>
          <w:rFonts w:ascii="微软雅黑" w:hAnsi="微软雅黑" w:cs="Times New Roman" w:eastAsia="宋体"/>
          <w:color w:val="000000"/>
          <w:kern w:val="0"/>
          <w:sz w:val="24"/>
          <w:szCs w:val="24"/>
          <w:lang w:val="zh-CN"/>
        </w:rPr>
        <w:t>分组？主机</w:t>
      </w:r>
      <w:r>
        <w:rPr>
          <w:rFonts w:ascii="微软雅黑" w:hAnsi="微软雅黑" w:cs="Times New Roman" w:eastAsia="宋体"/>
          <w:color w:val="000000"/>
          <w:kern w:val="0"/>
          <w:sz w:val="24"/>
          <w:szCs w:val="24"/>
          <w:lang w:val="zh-CN"/>
        </w:rPr>
        <w:t>192.1.7.211</w:t>
      </w:r>
      <w:r>
        <w:rPr>
          <w:rFonts w:ascii="微软雅黑" w:hAnsi="微软雅黑" w:cs="Times New Roman" w:eastAsia="宋体"/>
          <w:color w:val="000000"/>
          <w:kern w:val="0"/>
          <w:sz w:val="24"/>
          <w:szCs w:val="24"/>
          <w:lang w:val="zh-CN"/>
        </w:rPr>
        <w:t>收到的</w:t>
      </w:r>
      <w:r>
        <w:rPr>
          <w:rFonts w:ascii="微软雅黑" w:hAnsi="微软雅黑" w:cs="Times New Roman" w:eastAsia="宋体"/>
          <w:color w:val="000000"/>
          <w:kern w:val="0"/>
          <w:sz w:val="24"/>
          <w:szCs w:val="24"/>
          <w:lang w:val="zh-CN"/>
        </w:rPr>
        <w:t>IP</w:t>
      </w:r>
      <w:r>
        <w:rPr>
          <w:rFonts w:ascii="微软雅黑" w:hAnsi="微软雅黑" w:cs="Times New Roman" w:eastAsia="宋体"/>
          <w:color w:val="000000"/>
          <w:kern w:val="0"/>
          <w:sz w:val="24"/>
          <w:szCs w:val="24"/>
          <w:lang w:val="zh-CN"/>
        </w:rPr>
        <w:t>分组</w:t>
      </w:r>
      <w:r>
        <w:rPr>
          <w:rFonts w:ascii="微软雅黑" w:hAnsi="微软雅黑" w:cs="Times New Roman" w:eastAsia="宋体"/>
          <w:color w:val="000000"/>
          <w:kern w:val="0"/>
          <w:sz w:val="24"/>
          <w:szCs w:val="24"/>
          <w:lang w:val="zh-CN"/>
        </w:rPr>
        <w:t>TTL</w:t>
      </w:r>
      <w:r>
        <w:rPr>
          <w:rFonts w:ascii="微软雅黑" w:hAnsi="微软雅黑" w:cs="Times New Roman" w:eastAsia="宋体"/>
          <w:color w:val="000000"/>
          <w:kern w:val="0"/>
          <w:sz w:val="24"/>
          <w:szCs w:val="24"/>
          <w:lang w:val="zh-CN"/>
        </w:rPr>
        <w:t>是多少？</w:t>
      </w:r>
    </w:p>
    <w:p w14:paraId="561A2360" w14:textId="77777777" w:rsidR="00CB433D" w:rsidRDefault="00CB433D" w:rsidP="00CB433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）若</w:t>
      </w:r>
      <w:r>
        <w:rPr>
          <w:rFonts w:ascii="微软雅黑" w:hAnsi="微软雅黑" w:cs="Times New Roman" w:eastAsia="宋体"/>
          <w:color w:val="000000"/>
          <w:kern w:val="0"/>
          <w:sz w:val="24"/>
          <w:szCs w:val="24"/>
          <w:lang w:val="zh-CN"/>
        </w:rPr>
        <w:t>RI</w:t>
      </w:r>
      <w:r>
        <w:rPr>
          <w:rFonts w:ascii="微软雅黑" w:hAnsi="微软雅黑" w:cs="Times New Roman" w:eastAsia="宋体"/>
          <w:color w:val="000000"/>
          <w:kern w:val="0"/>
          <w:sz w:val="24"/>
          <w:szCs w:val="24"/>
          <w:lang w:val="zh-CN"/>
        </w:rPr>
        <w:t>增加一条</w:t>
      </w:r>
      <w:r>
        <w:rPr>
          <w:rFonts w:ascii="微软雅黑" w:hAnsi="微软雅黑" w:cs="Times New Roman" w:eastAsia="宋体"/>
          <w:color w:val="000000"/>
          <w:kern w:val="0"/>
          <w:sz w:val="24"/>
          <w:szCs w:val="24"/>
          <w:lang w:val="zh-CN"/>
        </w:rPr>
        <w:t>Metric</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的链路连接</w:t>
      </w:r>
      <w:r>
        <w:rPr>
          <w:rFonts w:ascii="微软雅黑" w:hAnsi="微软雅黑" w:cs="Times New Roman" w:eastAsia="宋体"/>
          <w:color w:val="000000"/>
          <w:kern w:val="0"/>
          <w:sz w:val="24"/>
          <w:szCs w:val="24"/>
          <w:lang w:val="zh-CN"/>
        </w:rPr>
        <w:t>Intermet</w:t>
      </w:r>
      <w:r>
        <w:rPr>
          <w:rFonts w:ascii="微软雅黑" w:hAnsi="微软雅黑" w:cs="Times New Roman" w:eastAsia="宋体"/>
          <w:color w:val="000000"/>
          <w:kern w:val="0"/>
          <w:sz w:val="24"/>
          <w:szCs w:val="24"/>
          <w:lang w:val="zh-CN"/>
        </w:rPr>
        <w:t>，则表中</w:t>
      </w:r>
      <w:r>
        <w:rPr>
          <w:rFonts w:ascii="微软雅黑" w:hAnsi="微软雅黑" w:cs="Times New Roman" w:eastAsia="宋体"/>
          <w:color w:val="000000"/>
          <w:kern w:val="0"/>
          <w:sz w:val="24"/>
          <w:szCs w:val="24"/>
          <w:lang w:val="zh-CN"/>
        </w:rPr>
        <w:t>RI</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LSI</w:t>
      </w:r>
      <w:r>
        <w:rPr>
          <w:rFonts w:ascii="微软雅黑" w:hAnsi="微软雅黑" w:cs="Times New Roman" w:eastAsia="宋体"/>
          <w:color w:val="000000"/>
          <w:kern w:val="0"/>
          <w:sz w:val="24"/>
          <w:szCs w:val="24"/>
          <w:lang w:val="zh-CN"/>
        </w:rPr>
        <w:t>需要增加哪些信息？</w:t>
      </w:r>
    </w:p>
    <w:p w14:paraId="43CC052D" w14:textId="77777777" w:rsidR="00CB433D" w:rsidRDefault="00CB433D" w:rsidP="00CB433D">
      <w:r>
        <w:rPr>
          <w:rFonts w:ascii="微软雅黑" w:hAnsi="微软雅黑" w:eastAsia="宋体"/>
          <w:noProof/>
          <w:color w:val="000000"/>
        </w:rPr>
        <w:drawing>
          <wp:inline distT="0" distB="0" distL="0" distR="0" wp14:anchorId="71CA16D1" wp14:editId="70DA3514">
            <wp:extent cx="3657600" cy="342900"/>
            <wp:effectExtent l="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342900"/>
                    </a:xfrm>
                    <a:prstGeom prst="rect">
                      <a:avLst/>
                    </a:prstGeom>
                    <a:noFill/>
                    <a:ln>
                      <a:noFill/>
                    </a:ln>
                  </pic:spPr>
                </pic:pic>
              </a:graphicData>
            </a:graphic>
          </wp:inline>
        </w:drawing>
      </w:r>
    </w:p>
    <w:p w14:paraId="04EF5E07" w14:textId="77777777" w:rsidR="00CB433D" w:rsidRDefault="00CB433D" w:rsidP="00CB433D"/>
    <w:p w14:paraId="6DF6DB60" w14:textId="77777777" w:rsidR="00CB433D" w:rsidRDefault="00CB433D" w:rsidP="00CB433D"/>
    <w:p w14:paraId="324AF1DB" w14:textId="77777777" w:rsidR="00CB433D" w:rsidRDefault="00CB433D" w:rsidP="00CB433D"/>
    <w:p w14:paraId="002D1B54" w14:textId="7B6091E9" w:rsidR="00CB433D" w:rsidRDefault="00CB433D" w:rsidP="00CB433D"/>
    <w:p w14:paraId="42CAA230" w14:textId="72BCDFBB" w:rsidR="00DD0828" w:rsidRDefault="00DD0828" w:rsidP="00CB433D"/>
    <w:p w14:paraId="52DFF009" w14:textId="77777777" w:rsidR="00DD0828" w:rsidRDefault="00DD0828" w:rsidP="00CB433D"/>
    <w:p w14:paraId="4F16DE58" w14:textId="4A87FF4B" w:rsidR="005C6E77" w:rsidRDefault="005C6E77"/>
    <w:p w14:paraId="5E59BDD4" w14:textId="33D46933" w:rsidR="00CB433D" w:rsidRDefault="00CB433D"/>
    <w:p w14:paraId="76D494AD" w14:textId="77777777" w:rsidR="00CB433D" w:rsidRDefault="00CB433D"/>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0EE42D5A" w14:textId="010E1303" w:rsidR="007E4573" w:rsidRDefault="00350C0B">
      <w:bookmarkStart w:id="50" w:name="_GoBack"/>
      <w:bookmarkEnd w:id="50"/>
      <w:r>
        <w:rPr>
          <w:rFonts w:ascii="微软雅黑" w:hAnsi="微软雅黑" w:eastAsia="宋体"/>
          <w:color w:val="000000"/>
        </w:rPr>
        <w:t>1、</w:t>
      </w:r>
      <w:r w:rsidR="007E4573">
        <w:rPr>
          <w:rFonts w:ascii="微软雅黑" w:hAnsi="微软雅黑" w:eastAsia="宋体"/>
          <w:color w:val="000000"/>
        </w:rPr>
        <w:t>A</w:t>
      </w:r>
    </w:p>
    <w:p w14:paraId="60D8F9DF" w14:textId="4CEB2C86" w:rsidR="00F80AB8" w:rsidRDefault="00405048">
      <w:bookmarkStart w:id="51" w:name="_GoBack"/>
      <w:bookmarkEnd w:id="51"/>
      <w:r>
        <w:rPr>
          <w:rFonts w:ascii="微软雅黑" w:hAnsi="微软雅黑" w:eastAsia="宋体"/>
          <w:color w:val="000000"/>
        </w:rPr>
        <w:t>2、</w:t>
      </w:r>
      <w:r w:rsidR="00F80AB8">
        <w:rPr>
          <w:rFonts w:ascii="微软雅黑" w:hAnsi="微软雅黑" w:eastAsia="宋体"/>
          <w:color w:val="000000"/>
        </w:rPr>
        <w:t>B</w:t>
      </w:r>
    </w:p>
    <w:p w14:paraId="408E6CA8" w14:textId="63F4C68F" w:rsidR="00755223" w:rsidRDefault="00F21F58">
      <w:bookmarkStart w:id="52" w:name="_GoBack"/>
      <w:bookmarkEnd w:id="52"/>
      <w:r>
        <w:rPr>
          <w:rFonts w:ascii="微软雅黑" w:hAnsi="微软雅黑" w:eastAsia="宋体"/>
          <w:color w:val="000000"/>
        </w:rPr>
        <w:t>3、</w:t>
      </w:r>
      <w:r w:rsidR="00755223">
        <w:rPr>
          <w:rFonts w:ascii="微软雅黑" w:hAnsi="微软雅黑" w:eastAsia="宋体"/>
          <w:color w:val="000000"/>
        </w:rPr>
        <w:t>B</w:t>
      </w:r>
    </w:p>
    <w:p w14:paraId="62085067" w14:textId="591399FD" w:rsidR="00ED374E" w:rsidRDefault="00B76E56">
      <w:bookmarkStart w:id="53" w:name="_GoBack"/>
      <w:bookmarkEnd w:id="53"/>
      <w:r>
        <w:rPr>
          <w:rFonts w:ascii="微软雅黑" w:hAnsi="微软雅黑" w:eastAsia="宋体"/>
          <w:color w:val="000000"/>
        </w:rPr>
        <w:t>4、</w:t>
      </w:r>
      <w:r w:rsidR="00ED374E">
        <w:rPr>
          <w:rFonts w:ascii="微软雅黑" w:hAnsi="微软雅黑" w:eastAsia="宋体"/>
          <w:color w:val="000000"/>
        </w:rPr>
        <w:t>D</w:t>
      </w:r>
    </w:p>
    <w:p w14:paraId="3CF1C2AF" w14:textId="20078E03" w:rsidR="00351383" w:rsidRDefault="00314871">
      <w:bookmarkStart w:id="54" w:name="_GoBack"/>
      <w:bookmarkEnd w:id="54"/>
      <w:r>
        <w:rPr>
          <w:rFonts w:ascii="微软雅黑" w:hAnsi="微软雅黑" w:eastAsia="宋体"/>
          <w:color w:val="000000"/>
        </w:rPr>
        <w:t>5、</w:t>
      </w:r>
      <w:r w:rsidR="00351383">
        <w:rPr>
          <w:rFonts w:ascii="微软雅黑" w:hAnsi="微软雅黑" w:eastAsia="宋体"/>
          <w:color w:val="000000"/>
        </w:rPr>
        <w:t>D</w:t>
      </w:r>
    </w:p>
    <w:p w14:paraId="1DBC931E" w14:textId="29F5BC67" w:rsidR="008D6D8A" w:rsidRDefault="00492B91">
      <w:bookmarkStart w:id="55" w:name="_GoBack"/>
      <w:bookmarkEnd w:id="55"/>
      <w:r>
        <w:rPr>
          <w:rFonts w:ascii="微软雅黑" w:hAnsi="微软雅黑" w:eastAsia="宋体"/>
          <w:color w:val="000000"/>
        </w:rPr>
        <w:t>6、</w:t>
      </w:r>
      <w:r w:rsidR="008D6D8A">
        <w:rPr>
          <w:rFonts w:ascii="微软雅黑" w:hAnsi="微软雅黑" w:eastAsia="宋体"/>
          <w:color w:val="000000"/>
        </w:rPr>
        <w:t>B</w:t>
      </w:r>
    </w:p>
    <w:p w14:paraId="20468C7A" w14:textId="317E78DB" w:rsidR="000A29B1" w:rsidRDefault="00B75BD4">
      <w:bookmarkStart w:id="56" w:name="_GoBack"/>
      <w:bookmarkEnd w:id="56"/>
      <w:r>
        <w:rPr>
          <w:rFonts w:ascii="微软雅黑" w:hAnsi="微软雅黑" w:eastAsia="宋体"/>
          <w:color w:val="000000"/>
        </w:rPr>
        <w:t>7、</w:t>
      </w:r>
      <w:r w:rsidR="000A29B1">
        <w:rPr>
          <w:rFonts w:ascii="微软雅黑" w:hAnsi="微软雅黑" w:eastAsia="宋体"/>
          <w:color w:val="000000"/>
        </w:rPr>
        <w:t>C</w:t>
      </w:r>
    </w:p>
    <w:p w14:paraId="23742857" w14:textId="26DCEDA2" w:rsidR="001E5B4B" w:rsidRDefault="00087646">
      <w:bookmarkStart w:id="57" w:name="_GoBack"/>
      <w:bookmarkEnd w:id="57"/>
      <w:r>
        <w:rPr>
          <w:rFonts w:ascii="微软雅黑" w:hAnsi="微软雅黑" w:eastAsia="宋体"/>
          <w:color w:val="000000"/>
        </w:rPr>
        <w:t>8、</w:t>
      </w:r>
      <w:r w:rsidR="001E5B4B">
        <w:rPr>
          <w:rFonts w:ascii="微软雅黑" w:hAnsi="微软雅黑" w:eastAsia="宋体"/>
          <w:color w:val="000000"/>
        </w:rPr>
        <w:t>B</w:t>
      </w:r>
    </w:p>
    <w:p w14:paraId="771BD818" w14:textId="72E3EE1E" w:rsidR="00376DEA" w:rsidRDefault="00E63AAB">
      <w:bookmarkStart w:id="58" w:name="_GoBack"/>
      <w:bookmarkEnd w:id="58"/>
      <w:r>
        <w:rPr>
          <w:rFonts w:ascii="微软雅黑" w:hAnsi="微软雅黑" w:eastAsia="宋体"/>
          <w:color w:val="000000"/>
        </w:rPr>
        <w:t>9、</w:t>
      </w:r>
      <w:r w:rsidR="00376DEA">
        <w:rPr>
          <w:rFonts w:ascii="微软雅黑" w:hAnsi="微软雅黑" w:eastAsia="宋体"/>
          <w:color w:val="000000"/>
        </w:rPr>
        <w:t>D</w:t>
      </w:r>
    </w:p>
    <w:p w14:paraId="54827C2F" w14:textId="4C86F2DE" w:rsidR="003A4E44" w:rsidRDefault="00D76835">
      <w:bookmarkStart w:id="59" w:name="_GoBack"/>
      <w:bookmarkEnd w:id="59"/>
      <w:r>
        <w:rPr>
          <w:rFonts w:ascii="微软雅黑" w:hAnsi="微软雅黑" w:eastAsia="宋体"/>
          <w:color w:val="000000"/>
        </w:rPr>
        <w:t>10、</w:t>
      </w:r>
      <w:r w:rsidR="003A4E44">
        <w:rPr>
          <w:rFonts w:ascii="微软雅黑" w:hAnsi="微软雅黑" w:eastAsia="宋体"/>
          <w:color w:val="000000"/>
        </w:rPr>
        <w:t>B</w:t>
      </w:r>
    </w:p>
    <w:p>
      <w:r>
        <w:rPr>
          <w:rFonts w:ascii="微软雅黑" w:hAnsi="微软雅黑" w:eastAsia="宋体"/>
          <w:b/>
          <w:color w:val="000000"/>
          <w:sz w:val="32"/>
        </w:rPr>
        <w:t>二、填空题</w:t>
      </w:r>
    </w:p>
    <w:p w14:paraId="344FACA0" w14:textId="2F606694" w:rsidR="00041D8F" w:rsidRDefault="00AB33F1">
      <w:bookmarkStart w:id="60" w:name="_GoBack"/>
      <w:bookmarkEnd w:id="60"/>
      <w:r>
        <w:rPr>
          <w:rFonts w:ascii="微软雅黑" w:hAnsi="微软雅黑" w:eastAsia="宋体"/>
          <w:color w:val="000000"/>
        </w:rPr>
        <w:t>11、</w:t>
      </w:r>
      <w:r w:rsidR="00041D8F">
        <w:rPr>
          <w:rFonts w:hint="eastAsia" w:ascii="微软雅黑" w:hAnsi="微软雅黑" w:eastAsia="宋体"/>
          <w:color w:val="000000"/>
        </w:rPr>
        <w:t>【答案】调频、调幅、调相</w:t>
      </w:r>
    </w:p>
    <w:p w14:paraId="4A61A963" w14:textId="791F1890" w:rsidR="00F25840" w:rsidRDefault="0098109B">
      <w:bookmarkStart w:id="61" w:name="_GoBack"/>
      <w:bookmarkEnd w:id="61"/>
      <w:r>
        <w:rPr>
          <w:rFonts w:ascii="微软雅黑" w:hAnsi="微软雅黑" w:eastAsia="宋体"/>
          <w:color w:val="000000"/>
        </w:rPr>
        <w:t>12、</w:t>
      </w:r>
      <w:r w:rsidR="00F25840">
        <w:rPr>
          <w:rFonts w:hint="eastAsia" w:ascii="微软雅黑" w:hAnsi="微软雅黑" w:eastAsia="宋体"/>
          <w:color w:val="000000"/>
        </w:rPr>
        <w:t>【答案】超文本方式</w:t>
      </w:r>
    </w:p>
    <w:p w14:paraId="7F073257" w14:textId="3E81132C" w:rsidR="00B84BCF" w:rsidRDefault="006001EB">
      <w:bookmarkStart w:id="62" w:name="_GoBack"/>
      <w:bookmarkEnd w:id="62"/>
      <w:r>
        <w:rPr>
          <w:rFonts w:ascii="微软雅黑" w:hAnsi="微软雅黑" w:eastAsia="宋体"/>
          <w:color w:val="000000"/>
        </w:rPr>
        <w:t>13、</w:t>
      </w:r>
      <w:r w:rsidR="00B84BCF">
        <w:rPr>
          <w:rFonts w:hint="eastAsia" w:ascii="微软雅黑" w:hAnsi="微软雅黑" w:eastAsia="宋体"/>
          <w:color w:val="000000"/>
        </w:rPr>
        <w:t>【答案】连接建立、数据传输、连接释放</w:t>
      </w:r>
    </w:p>
    <w:p w14:paraId="629E0DD1" w14:textId="439FA3CF" w:rsidR="00222D81" w:rsidRDefault="00EC12F5">
      <w:bookmarkStart w:id="63" w:name="_GoBack"/>
      <w:bookmarkEnd w:id="63"/>
      <w:r>
        <w:rPr>
          <w:rFonts w:ascii="微软雅黑" w:hAnsi="微软雅黑" w:eastAsia="宋体"/>
          <w:color w:val="000000"/>
        </w:rPr>
        <w:t>14、</w:t>
      </w:r>
      <w:r w:rsidR="00222D81">
        <w:rPr>
          <w:rFonts w:hint="eastAsia" w:ascii="微软雅黑" w:hAnsi="微软雅黑" w:eastAsia="宋体"/>
          <w:color w:val="000000"/>
        </w:rPr>
        <w:t>【答案】本地</w:t>
      </w:r>
    </w:p>
    <w:p w14:paraId="7F470723" w14:textId="17D81C2A" w:rsidR="00AB3CA3" w:rsidRDefault="00936212">
      <w:bookmarkStart w:id="64" w:name="_GoBack"/>
      <w:bookmarkEnd w:id="64"/>
      <w:r>
        <w:rPr>
          <w:rFonts w:ascii="微软雅黑" w:hAnsi="微软雅黑" w:eastAsia="宋体"/>
          <w:color w:val="000000"/>
        </w:rPr>
        <w:t>15、</w:t>
      </w:r>
      <w:r w:rsidR="00AB3CA3">
        <w:rPr>
          <w:rFonts w:hint="eastAsia" w:ascii="微软雅黑" w:hAnsi="微软雅黑" w:eastAsia="宋体"/>
          <w:color w:val="000000"/>
        </w:rPr>
        <w:t>【答案】数据报、虚电路</w:t>
      </w:r>
    </w:p>
    <w:p w14:paraId="7CC09185" w14:textId="6CEDAA35" w:rsidR="004025BA" w:rsidRDefault="00504716">
      <w:bookmarkStart w:id="65" w:name="_GoBack"/>
      <w:bookmarkEnd w:id="65"/>
      <w:r>
        <w:rPr>
          <w:rFonts w:ascii="微软雅黑" w:hAnsi="微软雅黑" w:eastAsia="宋体"/>
          <w:color w:val="000000"/>
        </w:rPr>
        <w:t>16、</w:t>
      </w:r>
      <w:r w:rsidR="004025BA">
        <w:rPr>
          <w:rFonts w:hint="eastAsia" w:ascii="微软雅黑" w:hAnsi="微软雅黑" w:eastAsia="宋体"/>
          <w:color w:val="000000"/>
        </w:rPr>
        <w:t>【答案】串口</w:t>
      </w:r>
      <w:r w:rsidR="004025BA">
        <w:rPr>
          <w:rFonts w:ascii="微软雅黑" w:hAnsi="微软雅黑" w:eastAsia="宋体"/>
          <w:color w:val="000000"/>
        </w:rPr>
        <w:t>2</w:t>
      </w:r>
    </w:p>
    <w:p w14:paraId="599E7F7D" w14:textId="47E50A1D" w:rsidR="000E2505" w:rsidRDefault="00BD3DC1">
      <w:bookmarkStart w:id="66" w:name="_GoBack"/>
      <w:bookmarkEnd w:id="66"/>
      <w:r>
        <w:rPr>
          <w:rFonts w:ascii="微软雅黑" w:hAnsi="微软雅黑" w:eastAsia="宋体"/>
          <w:color w:val="000000"/>
        </w:rPr>
        <w:t>17、</w:t>
      </w:r>
      <w:r w:rsidR="000E2505">
        <w:rPr>
          <w:rFonts w:hint="eastAsia" w:ascii="微软雅黑" w:hAnsi="微软雅黑" w:eastAsia="宋体"/>
          <w:color w:val="000000"/>
        </w:rPr>
        <w:t>【答案】存储转发</w:t>
      </w:r>
    </w:p>
    <w:p w14:paraId="18618A32" w14:textId="6F1BC303" w:rsidR="009B249B" w:rsidRDefault="001C6CC6">
      <w:bookmarkStart w:id="67" w:name="_GoBack"/>
      <w:bookmarkEnd w:id="67"/>
      <w:r>
        <w:rPr>
          <w:rFonts w:ascii="微软雅黑" w:hAnsi="微软雅黑" w:eastAsia="宋体"/>
          <w:color w:val="000000"/>
        </w:rPr>
        <w:t>18、</w:t>
      </w:r>
      <w:r w:rsidR="009B249B">
        <w:rPr>
          <w:rFonts w:hint="eastAsia" w:ascii="微软雅黑" w:hAnsi="微软雅黑" w:eastAsia="宋体"/>
          <w:color w:val="000000"/>
        </w:rPr>
        <w:t>【答案】</w:t>
      </w:r>
      <w:r w:rsidR="009B249B">
        <w:rPr>
          <w:rFonts w:ascii="微软雅黑" w:hAnsi="微软雅黑" w:eastAsia="宋体"/>
          <w:color w:val="000000"/>
        </w:rPr>
        <w:t>ICMP</w:t>
      </w:r>
    </w:p>
    <w:p w14:paraId="14BBFBAB" w14:textId="7EA2EE79" w:rsidR="004F2BF5" w:rsidRDefault="008F55AA">
      <w:bookmarkStart w:id="68" w:name="_GoBack"/>
      <w:bookmarkEnd w:id="68"/>
      <w:r>
        <w:rPr>
          <w:rFonts w:ascii="微软雅黑" w:hAnsi="微软雅黑" w:eastAsia="宋体"/>
          <w:color w:val="000000"/>
        </w:rPr>
        <w:t>19、</w:t>
      </w:r>
      <w:r w:rsidR="004F2BF5">
        <w:rPr>
          <w:rFonts w:hint="eastAsia" w:ascii="微软雅黑" w:hAnsi="微软雅黑" w:eastAsia="宋体"/>
          <w:color w:val="000000"/>
        </w:rPr>
        <w:t>【答案】点对点、串行线互联网</w:t>
      </w:r>
    </w:p>
    <w:p w14:paraId="62E5D14C" w14:textId="0DDA3111" w:rsidR="00246A90" w:rsidRDefault="004B798B">
      <w:bookmarkStart w:id="69" w:name="_GoBack"/>
      <w:bookmarkEnd w:id="69"/>
      <w:r>
        <w:rPr>
          <w:rFonts w:ascii="微软雅黑" w:hAnsi="微软雅黑" w:eastAsia="宋体"/>
          <w:color w:val="000000"/>
        </w:rPr>
        <w:t>20、</w:t>
      </w:r>
      <w:r w:rsidR="00246A90">
        <w:rPr>
          <w:rFonts w:hint="eastAsia" w:ascii="微软雅黑" w:hAnsi="微软雅黑" w:eastAsia="宋体"/>
          <w:color w:val="000000"/>
        </w:rPr>
        <w:t>【答案】局域网、广域网、城域网</w:t>
      </w:r>
    </w:p>
    <w:p>
      <w:r>
        <w:rPr>
          <w:rFonts w:ascii="微软雅黑" w:hAnsi="微软雅黑" w:eastAsia="宋体"/>
          <w:b/>
          <w:color w:val="000000"/>
          <w:sz w:val="32"/>
        </w:rPr>
        <w:t>三、判断题</w:t>
      </w:r>
    </w:p>
    <w:p w14:paraId="72E01C79" w14:textId="7FA71CE3" w:rsidR="00523925" w:rsidRDefault="0046347B">
      <w:bookmarkStart w:id="70" w:name="_GoBack"/>
      <w:bookmarkEnd w:id="70"/>
      <w:r>
        <w:rPr>
          <w:rFonts w:ascii="微软雅黑" w:hAnsi="微软雅黑" w:eastAsia="宋体"/>
          <w:color w:val="000000"/>
        </w:rPr>
        <w:t>21、</w:t>
      </w:r>
      <w:r w:rsidR="00523925">
        <w:rPr>
          <w:rFonts w:hint="eastAsia" w:ascii="微软雅黑" w:hAnsi="微软雅黑" w:eastAsia="宋体"/>
          <w:color w:val="000000"/>
        </w:rPr>
        <w:t>【答案】对</w:t>
      </w:r>
    </w:p>
    <w:p w14:paraId="5603F190" w14:textId="203CF7F8" w:rsidR="00D01C0A" w:rsidRDefault="00C05BC6">
      <w:bookmarkStart w:id="71" w:name="_GoBack"/>
      <w:bookmarkEnd w:id="71"/>
      <w:r>
        <w:rPr>
          <w:rFonts w:ascii="微软雅黑" w:hAnsi="微软雅黑" w:eastAsia="宋体"/>
          <w:color w:val="000000"/>
        </w:rPr>
        <w:t>22、</w:t>
      </w:r>
      <w:r w:rsidR="00D01C0A">
        <w:rPr>
          <w:rFonts w:hint="eastAsia" w:ascii="微软雅黑" w:hAnsi="微软雅黑" w:eastAsia="宋体"/>
          <w:color w:val="000000"/>
        </w:rPr>
        <w:t>【答案】对</w:t>
      </w:r>
    </w:p>
    <w:p w14:paraId="4ADD9D40" w14:textId="23B5B066" w:rsidR="00BD2C75" w:rsidRDefault="00FF282D">
      <w:bookmarkStart w:id="72" w:name="_GoBack"/>
      <w:bookmarkEnd w:id="72"/>
      <w:r>
        <w:rPr>
          <w:rFonts w:ascii="微软雅黑" w:hAnsi="微软雅黑" w:eastAsia="宋体"/>
          <w:color w:val="000000"/>
        </w:rPr>
        <w:t>23、</w:t>
      </w:r>
      <w:r w:rsidR="00BD2C75">
        <w:rPr>
          <w:rFonts w:hint="eastAsia" w:ascii="微软雅黑" w:hAnsi="微软雅黑" w:eastAsia="宋体"/>
          <w:color w:val="000000"/>
        </w:rPr>
        <w:t>【答案】对</w:t>
      </w:r>
    </w:p>
    <w:p w14:paraId="335E71BF" w14:textId="7005B0F6" w:rsidR="00960335" w:rsidRDefault="003B3BE6">
      <w:bookmarkStart w:id="73" w:name="_GoBack"/>
      <w:bookmarkEnd w:id="73"/>
      <w:r>
        <w:rPr>
          <w:rFonts w:ascii="微软雅黑" w:hAnsi="微软雅黑" w:eastAsia="宋体"/>
          <w:color w:val="000000"/>
        </w:rPr>
        <w:t>24、</w:t>
      </w:r>
      <w:r w:rsidR="00960335">
        <w:rPr>
          <w:rFonts w:hint="eastAsia" w:ascii="微软雅黑" w:hAnsi="微软雅黑" w:eastAsia="宋体"/>
          <w:color w:val="000000"/>
        </w:rPr>
        <w:t>【答案】错</w:t>
      </w:r>
    </w:p>
    <w:p w14:paraId="50A0DA97" w14:textId="3A6D253A" w:rsidR="00835930" w:rsidRDefault="00901109">
      <w:bookmarkStart w:id="74" w:name="_GoBack"/>
      <w:bookmarkEnd w:id="74"/>
      <w:r>
        <w:rPr>
          <w:rFonts w:ascii="微软雅黑" w:hAnsi="微软雅黑" w:eastAsia="宋体"/>
          <w:color w:val="000000"/>
        </w:rPr>
        <w:t>25、</w:t>
      </w:r>
      <w:r w:rsidR="00835930">
        <w:rPr>
          <w:rFonts w:hint="eastAsia" w:ascii="微软雅黑" w:hAnsi="微软雅黑" w:eastAsia="宋体"/>
          <w:color w:val="000000"/>
        </w:rPr>
        <w:t>【答案】对</w:t>
      </w:r>
    </w:p>
    <w:p w14:paraId="3A1632E9" w14:textId="278B411E" w:rsidR="00804138" w:rsidRDefault="003F769A">
      <w:bookmarkStart w:id="75" w:name="_GoBack"/>
      <w:bookmarkEnd w:id="75"/>
      <w:r>
        <w:rPr>
          <w:rFonts w:ascii="微软雅黑" w:hAnsi="微软雅黑" w:eastAsia="宋体"/>
          <w:color w:val="000000"/>
        </w:rPr>
        <w:t>26、</w:t>
      </w:r>
      <w:r w:rsidR="00804138">
        <w:rPr>
          <w:rFonts w:hint="eastAsia" w:ascii="微软雅黑" w:hAnsi="微软雅黑" w:eastAsia="宋体"/>
          <w:color w:val="000000"/>
        </w:rPr>
        <w:t>【答案】错</w:t>
      </w:r>
    </w:p>
    <w:p w14:paraId="1D646587" w14:textId="52C8F43B" w:rsidR="00F33C1E" w:rsidRDefault="00B30E57">
      <w:bookmarkStart w:id="76" w:name="_GoBack"/>
      <w:bookmarkEnd w:id="76"/>
      <w:r>
        <w:rPr>
          <w:rFonts w:ascii="微软雅黑" w:hAnsi="微软雅黑" w:eastAsia="宋体"/>
          <w:color w:val="000000"/>
        </w:rPr>
        <w:t>27、</w:t>
      </w:r>
      <w:r w:rsidR="00F33C1E">
        <w:rPr>
          <w:rFonts w:hint="eastAsia" w:ascii="微软雅黑" w:hAnsi="微软雅黑" w:eastAsia="宋体"/>
          <w:color w:val="000000"/>
        </w:rPr>
        <w:t>【答案】错</w:t>
      </w:r>
    </w:p>
    <w:p w14:paraId="14303481" w14:textId="4DA6037D" w:rsidR="005F2708" w:rsidRDefault="00FA70E7">
      <w:bookmarkStart w:id="77" w:name="_GoBack"/>
      <w:bookmarkEnd w:id="77"/>
      <w:r>
        <w:rPr>
          <w:rFonts w:ascii="微软雅黑" w:hAnsi="微软雅黑" w:eastAsia="宋体"/>
          <w:color w:val="000000"/>
        </w:rPr>
        <w:t>28、</w:t>
      </w:r>
      <w:r w:rsidR="005F2708">
        <w:rPr>
          <w:rFonts w:hint="eastAsia" w:ascii="微软雅黑" w:hAnsi="微软雅黑" w:eastAsia="宋体"/>
          <w:color w:val="000000"/>
        </w:rPr>
        <w:t>【答案】对</w:t>
      </w:r>
    </w:p>
    <w:p w14:paraId="11B489F5" w14:textId="63F666BF" w:rsidR="00B13269" w:rsidRDefault="006074E5">
      <w:bookmarkStart w:id="78" w:name="_GoBack"/>
      <w:bookmarkEnd w:id="78"/>
      <w:r>
        <w:rPr>
          <w:rFonts w:ascii="微软雅黑" w:hAnsi="微软雅黑" w:eastAsia="宋体"/>
          <w:color w:val="000000"/>
        </w:rPr>
        <w:t>29、</w:t>
      </w:r>
      <w:r w:rsidR="00B13269">
        <w:rPr>
          <w:rFonts w:hint="eastAsia" w:ascii="微软雅黑" w:hAnsi="微软雅黑" w:eastAsia="宋体"/>
          <w:color w:val="000000"/>
        </w:rPr>
        <w:t>【答案】对</w:t>
      </w:r>
    </w:p>
    <w:p w14:paraId="78DEFB53" w14:textId="3653FA29" w:rsidR="007A53CC" w:rsidRDefault="00C36CDA">
      <w:bookmarkStart w:id="79" w:name="_GoBack"/>
      <w:bookmarkEnd w:id="79"/>
      <w:r>
        <w:rPr>
          <w:rFonts w:ascii="微软雅黑" w:hAnsi="微软雅黑" w:eastAsia="宋体"/>
          <w:color w:val="000000"/>
        </w:rPr>
        <w:t>30、</w:t>
      </w:r>
      <w:r w:rsidR="007A53CC">
        <w:rPr>
          <w:rFonts w:hint="eastAsia" w:ascii="微软雅黑" w:hAnsi="微软雅黑" w:eastAsia="宋体"/>
          <w:color w:val="000000"/>
        </w:rPr>
        <w:t>【答案】对</w:t>
      </w:r>
    </w:p>
    <w:p w14:paraId="3C6F6A64" w14:textId="5497C2D6" w:rsidR="00A5201D" w:rsidRDefault="00360279">
      <w:bookmarkStart w:id="80" w:name="_GoBack"/>
      <w:bookmarkEnd w:id="80"/>
      <w:r>
        <w:rPr>
          <w:rFonts w:ascii="微软雅黑" w:hAnsi="微软雅黑" w:eastAsia="宋体"/>
          <w:color w:val="000000"/>
        </w:rPr>
        <w:t>31、</w:t>
      </w:r>
      <w:r w:rsidR="00A5201D">
        <w:rPr>
          <w:rFonts w:hint="eastAsia" w:ascii="微软雅黑" w:hAnsi="微软雅黑" w:eastAsia="宋体"/>
          <w:color w:val="000000"/>
        </w:rPr>
        <w:t>【答案】对</w:t>
      </w:r>
    </w:p>
    <w:p w14:paraId="0E724667" w14:textId="06D31763" w:rsidR="004B0038" w:rsidRDefault="003D738B">
      <w:bookmarkStart w:id="81" w:name="_GoBack"/>
      <w:bookmarkEnd w:id="81"/>
      <w:r>
        <w:rPr>
          <w:rFonts w:ascii="微软雅黑" w:hAnsi="微软雅黑" w:eastAsia="宋体"/>
          <w:color w:val="000000"/>
        </w:rPr>
        <w:t>32、</w:t>
      </w:r>
      <w:r w:rsidR="004B0038">
        <w:rPr>
          <w:rFonts w:hint="eastAsia" w:ascii="微软雅黑" w:hAnsi="微软雅黑" w:eastAsia="宋体"/>
          <w:color w:val="000000"/>
        </w:rPr>
        <w:t>【答案】错</w:t>
      </w:r>
    </w:p>
    <w:p w14:paraId="3388C9D7" w14:textId="504BEFCE" w:rsidR="00882A15" w:rsidRDefault="00DA7ED1">
      <w:bookmarkStart w:id="82" w:name="_GoBack"/>
      <w:bookmarkEnd w:id="82"/>
      <w:r>
        <w:rPr>
          <w:rFonts w:ascii="微软雅黑" w:hAnsi="微软雅黑" w:eastAsia="宋体"/>
          <w:color w:val="000000"/>
        </w:rPr>
        <w:t>33、</w:t>
      </w:r>
      <w:r w:rsidR="00882A15">
        <w:rPr>
          <w:rFonts w:hint="eastAsia" w:ascii="微软雅黑" w:hAnsi="微软雅黑" w:eastAsia="宋体"/>
          <w:color w:val="000000"/>
        </w:rPr>
        <w:t>【答案】错</w:t>
      </w:r>
    </w:p>
    <w:p w14:paraId="2A3441D3" w14:textId="2D9F55F8" w:rsidR="00AC034C" w:rsidRDefault="00960803">
      <w:bookmarkStart w:id="83" w:name="_GoBack"/>
      <w:bookmarkEnd w:id="83"/>
      <w:r>
        <w:rPr>
          <w:rFonts w:ascii="微软雅黑" w:hAnsi="微软雅黑" w:eastAsia="宋体"/>
          <w:color w:val="000000"/>
        </w:rPr>
        <w:t>34、</w:t>
      </w:r>
      <w:r w:rsidR="00AC034C">
        <w:rPr>
          <w:rFonts w:hint="eastAsia" w:ascii="微软雅黑" w:hAnsi="微软雅黑" w:eastAsia="宋体"/>
          <w:color w:val="000000"/>
        </w:rPr>
        <w:t>【答案】错</w:t>
      </w:r>
    </w:p>
    <w:p w14:paraId="216C5D4F" w14:textId="3179ACF4" w:rsidR="00D97E64" w:rsidRDefault="00263C1A">
      <w:bookmarkStart w:id="84" w:name="_GoBack"/>
      <w:bookmarkEnd w:id="84"/>
      <w:r>
        <w:rPr>
          <w:rFonts w:ascii="微软雅黑" w:hAnsi="微软雅黑" w:eastAsia="宋体"/>
          <w:color w:val="000000"/>
        </w:rPr>
        <w:t>35、</w:t>
      </w:r>
      <w:r w:rsidR="00D97E64">
        <w:rPr>
          <w:rFonts w:hint="eastAsia" w:ascii="微软雅黑" w:hAnsi="微软雅黑" w:eastAsia="宋体"/>
          <w:color w:val="000000"/>
        </w:rPr>
        <w:t>【答案】错</w:t>
      </w:r>
    </w:p>
    <w:p>
      <w:r>
        <w:rPr>
          <w:rFonts w:ascii="微软雅黑" w:hAnsi="微软雅黑" w:eastAsia="宋体"/>
          <w:b/>
          <w:color w:val="000000"/>
          <w:sz w:val="32"/>
        </w:rPr>
        <w:t>四、名词解释</w:t>
      </w:r>
    </w:p>
    <w:p w14:paraId="511F8D31" w14:textId="6244A000" w:rsidR="00951C52" w:rsidRDefault="006E5F24">
      <w:bookmarkStart w:id="85" w:name="_GoBack"/>
      <w:bookmarkEnd w:id="85"/>
      <w:r>
        <w:rPr>
          <w:rFonts w:ascii="微软雅黑" w:hAnsi="微软雅黑" w:eastAsia="宋体"/>
          <w:color w:val="000000"/>
        </w:rPr>
        <w:t>36、</w:t>
      </w:r>
      <w:r w:rsidR="00951C52">
        <w:rPr>
          <w:rFonts w:hint="eastAsia" w:ascii="微软雅黑" w:hAnsi="微软雅黑" w:eastAsia="宋体"/>
          <w:color w:val="000000"/>
        </w:rPr>
        <w:t>网际层：</w:t>
      </w:r>
    </w:p>
    <w:p w14:paraId="3E242C78" w14:textId="211E6190" w:rsidR="00951C52" w:rsidRDefault="00951C52">
      <w:r>
        <w:rPr>
          <w:rFonts w:hint="eastAsia" w:ascii="微软雅黑" w:hAnsi="微软雅黑" w:eastAsia="宋体"/>
          <w:color w:val="000000"/>
        </w:rPr>
        <w:t>答：网际层也称</w:t>
      </w:r>
      <w:r>
        <w:rPr>
          <w:rFonts w:ascii="微软雅黑" w:hAnsi="微软雅黑" w:eastAsia="宋体"/>
          <w:color w:val="000000"/>
        </w:rPr>
        <w:t>IP层，负责处理机器之间的通信。它接收来自传送层的请求，将带有目的地址的分组发送出去，将分组封装到IP数据报中，并填入报头，使用路由算法以决定是直接将数据报传送到目的地还是传送给路由器，然后报数据报送至相应的网络接口来传送，IP层还要处理接收到的数据报，检验其正确性，并决定是由本地接收还是路由至相应的目的站。它包括以下协议：ICMP（网络控制报文协议）、IP、ARP（地址解析协议）、RARP。（反向地址解析协议。</w:t>
      </w:r>
    </w:p>
    <w:p w14:paraId="11127E5E" w14:textId="1FE27FB9" w:rsidR="00122CE2" w:rsidRDefault="007C1ECD">
      <w:bookmarkStart w:id="86" w:name="_GoBack"/>
      <w:bookmarkEnd w:id="86"/>
      <w:r>
        <w:rPr>
          <w:rFonts w:ascii="微软雅黑" w:hAnsi="微软雅黑" w:eastAsia="宋体"/>
          <w:color w:val="000000"/>
        </w:rPr>
        <w:t>37、</w:t>
      </w:r>
      <w:r w:rsidR="00122CE2">
        <w:rPr>
          <w:rFonts w:hint="eastAsia" w:ascii="微软雅黑" w:hAnsi="微软雅黑" w:eastAsia="宋体"/>
          <w:color w:val="000000"/>
        </w:rPr>
        <w:t>报文分组（</w:t>
      </w:r>
      <w:r w:rsidR="00122CE2">
        <w:rPr>
          <w:rFonts w:ascii="微软雅黑" w:hAnsi="微软雅黑" w:eastAsia="宋体"/>
          <w:color w:val="000000"/>
        </w:rPr>
        <w:t>Packet）</w:t>
      </w:r>
    </w:p>
    <w:p w14:paraId="15347E19" w14:textId="0D869F10" w:rsidR="00122CE2" w:rsidRDefault="00122CE2">
      <w:r>
        <w:rPr>
          <w:rFonts w:hint="eastAsia" w:ascii="微软雅黑" w:hAnsi="微软雅黑" w:eastAsia="宋体"/>
          <w:color w:val="000000"/>
        </w:rPr>
        <w:t>答：把一个报文按照一定的要求划分成若干个报文，并组这些报文加上报文分组号后即形成报文分组。</w:t>
      </w:r>
    </w:p>
    <w:p w14:paraId="22958A29" w14:textId="0C85D5B1" w:rsidR="004817CF" w:rsidRDefault="00596397">
      <w:bookmarkStart w:id="87" w:name="_GoBack"/>
      <w:bookmarkEnd w:id="87"/>
      <w:r>
        <w:rPr>
          <w:rFonts w:ascii="微软雅黑" w:hAnsi="微软雅黑" w:eastAsia="宋体"/>
          <w:color w:val="000000"/>
        </w:rPr>
        <w:t>38、</w:t>
      </w:r>
      <w:r w:rsidR="004817CF">
        <w:rPr>
          <w:rFonts w:hint="eastAsia" w:ascii="微软雅黑" w:hAnsi="微软雅黑" w:eastAsia="宋体"/>
          <w:color w:val="000000"/>
        </w:rPr>
        <w:t>外同步：</w:t>
      </w:r>
    </w:p>
    <w:p w14:paraId="097C17E9" w14:textId="5DE1FC8B" w:rsidR="004817CF" w:rsidRDefault="004817CF">
      <w:r>
        <w:rPr>
          <w:rFonts w:hint="eastAsia" w:ascii="微软雅黑" w:hAnsi="微软雅黑" w:eastAsia="宋体"/>
          <w:color w:val="000000"/>
        </w:rPr>
        <w:t>答：时钟信号是从另一条线路中传送过来的，称为外同步。</w:t>
      </w:r>
    </w:p>
    <w:p w14:paraId="14D9796E" w14:textId="7B5F522E" w:rsidR="004B6865" w:rsidRDefault="0068614A">
      <w:bookmarkStart w:id="88" w:name="_GoBack"/>
      <w:bookmarkEnd w:id="88"/>
      <w:r>
        <w:rPr>
          <w:rFonts w:ascii="微软雅黑" w:hAnsi="微软雅黑" w:eastAsia="宋体"/>
          <w:color w:val="000000"/>
        </w:rPr>
        <w:t>39、</w:t>
      </w:r>
      <w:r w:rsidR="004B6865">
        <w:rPr>
          <w:rFonts w:hint="eastAsia" w:ascii="微软雅黑" w:hAnsi="微软雅黑" w:eastAsia="宋体"/>
          <w:color w:val="000000"/>
        </w:rPr>
        <w:t>数据通信：</w:t>
      </w:r>
    </w:p>
    <w:p w14:paraId="372A0F12" w14:textId="76142FF9" w:rsidR="004B6865" w:rsidRDefault="004B6865">
      <w:r>
        <w:rPr>
          <w:rFonts w:hint="eastAsia" w:ascii="微软雅黑" w:hAnsi="微软雅黑" w:eastAsia="宋体"/>
          <w:color w:val="000000"/>
        </w:rPr>
        <w:t>答：数据通信是计算机之间传输二进制代码比特序列的过程。</w:t>
      </w:r>
    </w:p>
    <w:p w14:paraId="7FFA8510" w14:textId="1B9206A5" w:rsidR="002D4433" w:rsidRDefault="00FC3386">
      <w:bookmarkStart w:id="89" w:name="_GoBack"/>
      <w:bookmarkEnd w:id="89"/>
      <w:r>
        <w:rPr>
          <w:rFonts w:ascii="微软雅黑" w:hAnsi="微软雅黑" w:eastAsia="宋体"/>
          <w:color w:val="000000"/>
        </w:rPr>
        <w:t>40、</w:t>
      </w:r>
      <w:r w:rsidR="002D4433">
        <w:rPr>
          <w:rFonts w:hint="eastAsia" w:ascii="微软雅黑" w:hAnsi="微软雅黑" w:eastAsia="宋体"/>
          <w:color w:val="000000"/>
        </w:rPr>
        <w:t>网络体系结构</w:t>
      </w:r>
    </w:p>
    <w:p w14:paraId="144B3BDB" w14:textId="48CFAC3A" w:rsidR="002D4433" w:rsidRDefault="002D4433">
      <w:r>
        <w:rPr>
          <w:rFonts w:hint="eastAsia" w:ascii="微软雅黑" w:hAnsi="微软雅黑" w:eastAsia="宋体"/>
          <w:color w:val="000000"/>
        </w:rPr>
        <w:t>答：在计算机网络中，同层通信采用协议，相邻层通信使用接口，通常把同层的通信协议和相邻层接口称做网络体系结构。</w:t>
      </w:r>
    </w:p>
    <w:p>
      <w:r>
        <w:rPr>
          <w:rFonts w:ascii="微软雅黑" w:hAnsi="微软雅黑" w:eastAsia="宋体"/>
          <w:b/>
          <w:color w:val="000000"/>
          <w:sz w:val="32"/>
        </w:rPr>
        <w:t>五、简答题</w:t>
      </w:r>
    </w:p>
    <w:p w14:paraId="440DB876" w14:textId="7C9E5082" w:rsidR="000D0D37" w:rsidRDefault="00DB2105">
      <w:bookmarkStart w:id="90" w:name="_GoBack"/>
      <w:bookmarkEnd w:id="90"/>
      <w:r>
        <w:rPr>
          <w:rFonts w:ascii="微软雅黑" w:hAnsi="微软雅黑" w:eastAsia="宋体"/>
          <w:color w:val="000000"/>
        </w:rPr>
        <w:t>41、</w:t>
      </w:r>
      <w:r w:rsidR="000D0D37">
        <w:rPr>
          <w:rFonts w:hint="eastAsia" w:ascii="微软雅黑" w:hAnsi="微软雅黑" w:eastAsia="宋体"/>
          <w:color w:val="000000"/>
        </w:rPr>
        <w:t>答：</w:t>
      </w:r>
    </w:p>
    <w:p w14:paraId="4FE06542" w14:textId="77777777" w:rsidR="000D0D37" w:rsidRDefault="000D0D37">
      <w:r>
        <w:rPr>
          <w:rFonts w:hint="eastAsia" w:ascii="微软雅黑" w:hAnsi="微软雅黑" w:eastAsia="宋体"/>
          <w:color w:val="000000"/>
        </w:rPr>
        <w:t>⑴、</w:t>
      </w:r>
      <w:r>
        <w:rPr>
          <w:rFonts w:ascii="微软雅黑" w:hAnsi="微软雅黑" w:eastAsia="宋体"/>
          <w:color w:val="000000"/>
        </w:rPr>
        <w:t>Native VLAN 是指交换机的Trunk 口的默认某个VLAN进行数据传输时不需要封装802.1q标签。</w:t>
      </w:r>
    </w:p>
    <w:p w14:paraId="2FE137A2" w14:textId="1056CCED" w:rsidR="000D0D37" w:rsidRDefault="000D0D37">
      <w:r>
        <w:rPr>
          <w:rFonts w:hint="eastAsia" w:ascii="微软雅黑" w:hAnsi="微软雅黑" w:eastAsia="宋体"/>
          <w:color w:val="000000"/>
        </w:rPr>
        <w:t>⑵、利用</w:t>
      </w:r>
      <w:r>
        <w:rPr>
          <w:rFonts w:ascii="微软雅黑" w:hAnsi="微软雅黑" w:eastAsia="宋体"/>
          <w:color w:val="000000"/>
        </w:rPr>
        <w:t>Native VLAN可以提高交换机带宽的有效利用率。</w:t>
      </w:r>
    </w:p>
    <w:p w14:paraId="2BCD797B" w14:textId="619BC604" w:rsidR="00E6586A" w:rsidRDefault="0010062D">
      <w:bookmarkStart w:id="91" w:name="_GoBack"/>
      <w:bookmarkEnd w:id="91"/>
      <w:r>
        <w:rPr>
          <w:rFonts w:ascii="微软雅黑" w:hAnsi="微软雅黑" w:eastAsia="宋体"/>
          <w:color w:val="000000"/>
        </w:rPr>
        <w:t>42、</w:t>
      </w:r>
      <w:r w:rsidR="00E6586A">
        <w:rPr>
          <w:rFonts w:hint="eastAsia" w:ascii="微软雅黑" w:hAnsi="微软雅黑" w:eastAsia="宋体"/>
          <w:color w:val="000000"/>
        </w:rPr>
        <w:t>答：客户机、服务器、信息资源、通信线路、局域网或区域网、路由器等。</w:t>
      </w:r>
    </w:p>
    <w:p w14:paraId="1F00AEB0" w14:textId="6E67E8CD" w:rsidR="006F33A6" w:rsidRDefault="001E7268">
      <w:bookmarkStart w:id="92" w:name="_GoBack"/>
      <w:bookmarkEnd w:id="92"/>
      <w:r>
        <w:rPr>
          <w:rFonts w:ascii="微软雅黑" w:hAnsi="微软雅黑" w:eastAsia="宋体"/>
          <w:color w:val="000000"/>
        </w:rPr>
        <w:t>43、</w:t>
      </w:r>
      <w:r w:rsidR="006F33A6">
        <w:rPr>
          <w:rFonts w:hint="eastAsia" w:ascii="微软雅黑" w:hAnsi="微软雅黑" w:eastAsia="宋体"/>
          <w:color w:val="000000"/>
        </w:rPr>
        <w:t>答：局域网分隔法（将局域网按功能划分为若干子网，子网间用网桥联接）、提高硬件性能法（采用能够提供更大带宽的硬件设备）、交换局域网法（采用交换机构成交换式局域网）。</w:t>
      </w:r>
    </w:p>
    <w:p w14:paraId="7CBBE9C8" w14:textId="31CCD2CB" w:rsidR="002C21BC" w:rsidRDefault="00BE25BE">
      <w:bookmarkStart w:id="93" w:name="_GoBack"/>
      <w:bookmarkEnd w:id="93"/>
      <w:r>
        <w:rPr>
          <w:rFonts w:ascii="微软雅黑" w:hAnsi="微软雅黑" w:eastAsia="宋体"/>
          <w:color w:val="000000"/>
        </w:rPr>
        <w:t>44、</w:t>
      </w:r>
      <w:r w:rsidR="002C21BC">
        <w:rPr>
          <w:rFonts w:hint="eastAsia" w:ascii="微软雅黑" w:hAnsi="微软雅黑" w:eastAsia="宋体"/>
          <w:color w:val="000000"/>
        </w:rPr>
        <w:t>答：</w:t>
      </w:r>
    </w:p>
    <w:p w14:paraId="3556D3D9" w14:textId="77777777" w:rsidR="002C21BC" w:rsidRDefault="002C21BC">
      <w:r>
        <w:rPr>
          <w:rFonts w:hint="eastAsia" w:ascii="微软雅黑" w:hAnsi="微软雅黑" w:eastAsia="宋体"/>
          <w:color w:val="000000"/>
        </w:rPr>
        <w:t>⑴、功能</w:t>
      </w:r>
    </w:p>
    <w:p w14:paraId="670BDEC0" w14:textId="77777777" w:rsidR="002C21BC" w:rsidRDefault="002C21BC">
      <w:r>
        <w:rPr>
          <w:rFonts w:hint="eastAsia" w:ascii="微软雅黑" w:hAnsi="微软雅黑" w:eastAsia="宋体"/>
          <w:color w:val="000000"/>
        </w:rPr>
        <w:t>三层交换机和路由器一样属于网络层设备，能够进行三层数据包的转发。</w:t>
      </w:r>
    </w:p>
    <w:p w14:paraId="627F179C" w14:textId="77777777" w:rsidR="002C21BC" w:rsidRDefault="002C21BC">
      <w:r>
        <w:rPr>
          <w:rFonts w:hint="eastAsia" w:ascii="微软雅黑" w:hAnsi="微软雅黑" w:eastAsia="宋体"/>
          <w:color w:val="000000"/>
        </w:rPr>
        <w:t>⑵、性能</w:t>
      </w:r>
    </w:p>
    <w:p w14:paraId="075EDF8D" w14:textId="77777777" w:rsidR="002C21BC" w:rsidRDefault="002C21BC">
      <w:r>
        <w:rPr>
          <w:rFonts w:hint="eastAsia" w:ascii="微软雅黑" w:hAnsi="微软雅黑" w:eastAsia="宋体"/>
          <w:color w:val="000000"/>
        </w:rPr>
        <w:t>三层交换机能够基于</w:t>
      </w:r>
      <w:r>
        <w:rPr>
          <w:rFonts w:ascii="微软雅黑" w:hAnsi="微软雅黑" w:eastAsia="宋体"/>
          <w:color w:val="000000"/>
        </w:rPr>
        <w:t>ASIC芯片进行硬件的转发（一次路由多次交换）：路由器通过CPU+软件进行运算转发数据，性能低。</w:t>
      </w:r>
    </w:p>
    <w:p w14:paraId="5020416F" w14:textId="77777777" w:rsidR="002C21BC" w:rsidRDefault="002C21BC">
      <w:r>
        <w:rPr>
          <w:rFonts w:hint="eastAsia" w:ascii="微软雅黑" w:hAnsi="微软雅黑" w:eastAsia="宋体"/>
          <w:color w:val="000000"/>
        </w:rPr>
        <w:t>⑶、接口类型</w:t>
      </w:r>
    </w:p>
    <w:p w14:paraId="26282DE5" w14:textId="77777777" w:rsidR="002C21BC" w:rsidRDefault="002C21BC">
      <w:r>
        <w:rPr>
          <w:rFonts w:hint="eastAsia" w:ascii="微软雅黑" w:hAnsi="微软雅黑" w:eastAsia="宋体"/>
          <w:color w:val="000000"/>
        </w:rPr>
        <w:t>三层交换机一般只具备以太网接口，类型单一，接口密度大：路由器能够提供各种类型的广域网接口，能够连接不同类型的网络链路，接口数较少。</w:t>
      </w:r>
    </w:p>
    <w:p w14:paraId="7D747991" w14:textId="77777777" w:rsidR="002C21BC" w:rsidRDefault="002C21BC">
      <w:r>
        <w:rPr>
          <w:rFonts w:hint="eastAsia" w:ascii="微软雅黑" w:hAnsi="微软雅黑" w:eastAsia="宋体"/>
          <w:color w:val="000000"/>
        </w:rPr>
        <w:t>⑷、应用环境</w:t>
      </w:r>
    </w:p>
    <w:p w14:paraId="56EF49BF" w14:textId="7868A4B6" w:rsidR="002C21BC" w:rsidRDefault="002C21BC">
      <w:r>
        <w:rPr>
          <w:rFonts w:hint="eastAsia" w:ascii="微软雅黑" w:hAnsi="微软雅黑" w:eastAsia="宋体"/>
          <w:color w:val="000000"/>
        </w:rPr>
        <w:t>三层交换机一般用于局域网内不同网段间的互通，路由器一般用于网络出口或广域网互联。</w:t>
      </w:r>
    </w:p>
    <w:p w14:paraId="6795F68C" w14:textId="4FD0F7B6" w:rsidR="00596A9A" w:rsidRDefault="009A6F9C">
      <w:bookmarkStart w:id="94" w:name="_GoBack"/>
      <w:bookmarkEnd w:id="94"/>
      <w:r>
        <w:rPr>
          <w:rFonts w:ascii="微软雅黑" w:hAnsi="微软雅黑" w:eastAsia="宋体"/>
          <w:color w:val="000000"/>
        </w:rPr>
        <w:t>45、</w:t>
      </w:r>
      <w:r w:rsidR="00596A9A">
        <w:rPr>
          <w:rFonts w:hint="eastAsia" w:ascii="微软雅黑" w:hAnsi="微软雅黑" w:eastAsia="宋体"/>
          <w:color w:val="000000"/>
        </w:rPr>
        <w:t>答：基于</w:t>
      </w:r>
      <w:r w:rsidR="00596A9A">
        <w:rPr>
          <w:rFonts w:ascii="微软雅黑" w:hAnsi="微软雅黑" w:eastAsia="宋体"/>
          <w:color w:val="000000"/>
        </w:rPr>
        <w:t>TCP协议传输数据之前，为确认连接正常，会通过三次握手来建立虚连接，连接建立完成后才能进行数据的传输。三次握手的过程如下：首先由发起端发送连接请求：当接受方收到连接请求后，如果同意建立连接会回复应答报文：然后发送方收到此应答报文，会发送对此应答报文的确认信息。通过这种三次握手的过程来在数据发送的初期建立连接，保障数据的正常传输。</w:t>
      </w:r>
    </w:p>
    <w:p w14:paraId="10EB170D" w14:textId="35F471F2" w:rsidR="000D2CDF" w:rsidRDefault="00E30EB1">
      <w:bookmarkStart w:id="95" w:name="_GoBack"/>
      <w:bookmarkEnd w:id="95"/>
      <w:r>
        <w:rPr>
          <w:rFonts w:ascii="微软雅黑" w:hAnsi="微软雅黑" w:eastAsia="宋体"/>
          <w:color w:val="000000"/>
        </w:rPr>
        <w:t>46、</w:t>
      </w:r>
      <w:r w:rsidR="000D2CDF">
        <w:rPr>
          <w:rFonts w:hint="eastAsia" w:ascii="微软雅黑" w:hAnsi="微软雅黑" w:eastAsia="宋体"/>
          <w:color w:val="000000"/>
        </w:rPr>
        <w:t>答：令牌总线网是一种采用了令牌介质访问控制方法（</w:t>
      </w:r>
      <w:r w:rsidR="000D2CDF">
        <w:rPr>
          <w:rFonts w:ascii="微软雅黑" w:hAnsi="微软雅黑" w:eastAsia="宋体"/>
          <w:color w:val="000000"/>
        </w:rPr>
        <w:t>Token）且具有总线型拓扑结构的局域网。它的工作原理为：具有发送信息要求的节点必须持有令牌，（令牌是个特殊结构的帧），当令牌传到某一个节点后，如果该节点没有要发送的信息，就把令牌按顺序传到下一个节点，如果该节点需要发送信息，可以在令牌持有的最大时间内发送自己的一个顿或多个数据帧，信息发送完毕或者到达持有令牌最大时间时，节点都必须交出令牌，把令牌传送到下一个节点。令牌总线网在物理拓扑上是总线型的，在令牌传递上是环型的。在令牌总线网中，每个节点都要有本节点的地</w:t>
      </w:r>
      <w:r w:rsidR="000D2CDF">
        <w:rPr>
          <w:rFonts w:hint="eastAsia" w:ascii="微软雅黑" w:hAnsi="微软雅黑" w:eastAsia="宋体"/>
          <w:color w:val="000000"/>
        </w:rPr>
        <w:t>址（</w:t>
      </w:r>
      <w:r w:rsidR="000D2CDF">
        <w:rPr>
          <w:rFonts w:ascii="微软雅黑" w:hAnsi="微软雅黑" w:eastAsia="宋体"/>
          <w:color w:val="000000"/>
        </w:rPr>
        <w:t>TS），以便接收其它站点传来的令牌，同时，每个节点必须知道它的上一个节点（PS）和下一个节点的地址（NS），以便令牌的传递能够形成一个逻辑环型。</w:t>
      </w:r>
    </w:p>
    <w:p>
      <w:r>
        <w:rPr>
          <w:rFonts w:ascii="微软雅黑" w:hAnsi="微软雅黑" w:eastAsia="宋体"/>
          <w:b/>
          <w:color w:val="000000"/>
          <w:sz w:val="32"/>
        </w:rPr>
        <w:t>六、综合应用题</w:t>
      </w:r>
    </w:p>
    <w:p w14:paraId="334E7490" w14:textId="0055802D" w:rsidR="00467114" w:rsidRDefault="009D751B" w:rsidP="00467114">
      <w:pPr>
        <w:autoSpaceDE w:val="0"/>
        <w:autoSpaceDN w:val="0"/>
        <w:adjustRightInd w:val="0"/>
        <w:spacing w:line="400" w:lineRule="exact"/>
        <w:rPr>
          <w:rFonts w:ascii="Times New Roman" w:hAnsi="Times New Roman" w:cs="Times New Roman"/>
          <w:kern w:val="0"/>
          <w:sz w:val="24"/>
          <w:szCs w:val="24"/>
          <w:lang w:val="zh-CN"/>
        </w:rPr>
      </w:pPr>
      <w:bookmarkStart w:id="96" w:name="_GoBack"/>
      <w:bookmarkEnd w:id="96"/>
      <w:r>
        <w:rPr>
          <w:rFonts w:ascii="微软雅黑" w:hAnsi="微软雅黑" w:cs="Times New Roman" w:hint="eastAsia" w:eastAsia="宋体"/>
          <w:color w:val="000000"/>
          <w:kern w:val="0"/>
          <w:sz w:val="24"/>
          <w:szCs w:val="24"/>
          <w:lang w:val="zh-CN"/>
        </w:rPr>
        <w:t>47</w:t>
      </w:r>
      <w:r>
        <w:rPr>
          <w:rFonts w:ascii="微软雅黑" w:hAnsi="微软雅黑" w:cs="Times New Roman" w:hint="eastAsia" w:eastAsia="宋体"/>
          <w:color w:val="000000"/>
          <w:kern w:val="0"/>
          <w:sz w:val="24"/>
          <w:szCs w:val="24"/>
          <w:lang w:val="zh-CN"/>
        </w:rPr>
        <w:t>、</w:t>
      </w:r>
      <w:r w:rsidR="00467114">
        <w:rPr>
          <w:rFonts w:ascii="微软雅黑" w:hAnsi="微软雅黑" w:cs="Times New Roman" w:eastAsia="宋体"/>
          <w:color w:val="000000"/>
          <w:kern w:val="0"/>
          <w:sz w:val="24"/>
          <w:szCs w:val="24"/>
          <w:lang w:val="zh-CN"/>
        </w:rPr>
        <w:t>解析：从带宽来看，集线器不管有多少个端口，所有端口都共享一条带宽，在同时刻只能有两个端口传送数据，其他端口只能等待；同时，集线器只能工作在半双上模式下。因此对于集线器来说，所有连接在这个集线器上的站点共享信道。而对于交换机来说，每个端口都有一条独占的带宽，且两个端山工作时，不影响其他端口的工作：同时，交换机不但可以工作在半双工模式下，还可以工作在全双工模式下，因此在交换机上的站实际上是独占信道的。所以：</w:t>
      </w:r>
    </w:p>
    <w:p w14:paraId="63DA881C" w14:textId="77777777" w:rsidR="00467114" w:rsidRDefault="00467114" w:rsidP="00467114">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个站共享</w:t>
      </w:r>
      <w:r>
        <w:rPr>
          <w:rFonts w:ascii="微软雅黑" w:hAnsi="微软雅黑" w:cs="Times New Roman" w:eastAsia="宋体"/>
          <w:color w:val="000000"/>
          <w:kern w:val="0"/>
          <w:sz w:val="24"/>
          <w:szCs w:val="24"/>
          <w:lang w:val="zh-CN"/>
        </w:rPr>
        <w:t>10Mbivs</w:t>
      </w:r>
      <w:r>
        <w:rPr>
          <w:rFonts w:ascii="微软雅黑" w:hAnsi="微软雅黑" w:cs="Times New Roman" w:eastAsia="宋体"/>
          <w:color w:val="000000"/>
          <w:kern w:val="0"/>
          <w:sz w:val="24"/>
          <w:szCs w:val="24"/>
          <w:lang w:val="zh-CN"/>
        </w:rPr>
        <w:t>的带宽，也就是每一个站所能得到的带宽为</w:t>
      </w:r>
      <w:r>
        <w:rPr>
          <w:rFonts w:ascii="微软雅黑" w:hAnsi="微软雅黑" w:cs="Times New Roman" w:eastAsia="宋体"/>
          <w:color w:val="000000"/>
          <w:kern w:val="0"/>
          <w:sz w:val="24"/>
          <w:szCs w:val="24"/>
          <w:lang w:val="zh-CN"/>
        </w:rPr>
        <w:t>1Mbitvs</w:t>
      </w:r>
      <w:r>
        <w:rPr>
          <w:rFonts w:ascii="微软雅黑" w:hAnsi="微软雅黑" w:cs="Times New Roman" w:eastAsia="宋体"/>
          <w:color w:val="000000"/>
          <w:kern w:val="0"/>
          <w:sz w:val="24"/>
          <w:szCs w:val="24"/>
          <w:lang w:val="zh-CN"/>
        </w:rPr>
        <w:t>。</w:t>
      </w:r>
    </w:p>
    <w:p w14:paraId="51A4852B" w14:textId="77777777" w:rsidR="00467114" w:rsidRDefault="00467114" w:rsidP="00467114">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w:t>
      </w:r>
      <w:r>
        <w:rPr>
          <w:rFonts w:ascii="微软雅黑" w:hAnsi="微软雅黑" w:cs="Times New Roman" w:eastAsia="宋体"/>
          <w:color w:val="000000"/>
          <w:kern w:val="0"/>
          <w:sz w:val="24"/>
          <w:szCs w:val="24"/>
          <w:lang w:val="zh-CN"/>
        </w:rPr>
        <w:t>个站共享</w:t>
      </w:r>
      <w:r>
        <w:rPr>
          <w:rFonts w:ascii="微软雅黑" w:hAnsi="微软雅黑" w:cs="Times New Roman" w:eastAsia="宋体"/>
          <w:color w:val="000000"/>
          <w:kern w:val="0"/>
          <w:sz w:val="24"/>
          <w:szCs w:val="24"/>
          <w:lang w:val="zh-CN"/>
        </w:rPr>
        <w:t>100Mbitv's</w:t>
      </w:r>
      <w:r>
        <w:rPr>
          <w:rFonts w:ascii="微软雅黑" w:hAnsi="微软雅黑" w:cs="Times New Roman" w:eastAsia="宋体"/>
          <w:color w:val="000000"/>
          <w:kern w:val="0"/>
          <w:sz w:val="24"/>
          <w:szCs w:val="24"/>
          <w:lang w:val="zh-CN"/>
        </w:rPr>
        <w:t>的带宽，也就是每一个站所能得到的带宽为</w:t>
      </w:r>
      <w:r>
        <w:rPr>
          <w:rFonts w:ascii="微软雅黑" w:hAnsi="微软雅黑" w:cs="Times New Roman" w:eastAsia="宋体"/>
          <w:color w:val="000000"/>
          <w:kern w:val="0"/>
          <w:sz w:val="24"/>
          <w:szCs w:val="24"/>
          <w:lang w:val="zh-CN"/>
        </w:rPr>
        <w:t>10Mbi/s</w:t>
      </w:r>
      <w:r>
        <w:rPr>
          <w:rFonts w:ascii="微软雅黑" w:hAnsi="微软雅黑" w:cs="Times New Roman" w:eastAsia="宋体"/>
          <w:color w:val="000000"/>
          <w:kern w:val="0"/>
          <w:sz w:val="24"/>
          <w:szCs w:val="24"/>
          <w:lang w:val="zh-CN"/>
        </w:rPr>
        <w:t>。</w:t>
      </w:r>
    </w:p>
    <w:p w14:paraId="68622772" w14:textId="6AB315B1" w:rsidR="00906FF6" w:rsidRPr="00467114" w:rsidRDefault="00467114">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）每一个站独占</w:t>
      </w:r>
      <w:r>
        <w:rPr>
          <w:rFonts w:ascii="微软雅黑" w:hAnsi="微软雅黑" w:cs="Times New Roman" w:eastAsia="宋体"/>
          <w:color w:val="000000"/>
          <w:kern w:val="0"/>
          <w:sz w:val="24"/>
          <w:szCs w:val="24"/>
          <w:lang w:val="zh-CN"/>
        </w:rPr>
        <w:t>10Mbit/s</w:t>
      </w:r>
      <w:r>
        <w:rPr>
          <w:rFonts w:ascii="微软雅黑" w:hAnsi="微软雅黑" w:cs="Times New Roman" w:eastAsia="宋体"/>
          <w:color w:val="000000"/>
          <w:kern w:val="0"/>
          <w:sz w:val="24"/>
          <w:szCs w:val="24"/>
          <w:lang w:val="zh-CN"/>
        </w:rPr>
        <w:t>的带宽，也就是每一个站所能得到的带宽为</w:t>
      </w:r>
      <w:r>
        <w:rPr>
          <w:rFonts w:ascii="微软雅黑" w:hAnsi="微软雅黑" w:cs="Times New Roman" w:eastAsia="宋体"/>
          <w:color w:val="000000"/>
          <w:kern w:val="0"/>
          <w:sz w:val="24"/>
          <w:szCs w:val="24"/>
          <w:lang w:val="zh-CN"/>
        </w:rPr>
        <w:t>10Mbit/s</w:t>
      </w:r>
      <w:r>
        <w:rPr>
          <w:rFonts w:ascii="微软雅黑" w:hAnsi="微软雅黑" w:cs="Times New Roman" w:eastAsia="宋体"/>
          <w:color w:val="000000"/>
          <w:kern w:val="0"/>
          <w:sz w:val="24"/>
          <w:szCs w:val="24"/>
          <w:lang w:val="zh-CN"/>
        </w:rPr>
        <w:t>。</w:t>
      </w:r>
    </w:p>
    <w:p w14:paraId="433E0643" w14:textId="11F1A310" w:rsidR="00826ACC" w:rsidRPr="002A5F89" w:rsidRDefault="009B6290" w:rsidP="002A5F89">
      <w:pPr>
        <w:autoSpaceDE w:val="0"/>
        <w:autoSpaceDN w:val="0"/>
        <w:adjustRightInd w:val="0"/>
        <w:spacing w:line="400" w:lineRule="exact"/>
        <w:rPr>
          <w:rFonts w:ascii="Times New Roman" w:hAnsi="Times New Roman" w:cs="Times New Roman"/>
          <w:kern w:val="0"/>
          <w:sz w:val="24"/>
          <w:szCs w:val="24"/>
          <w:lang w:val="zh-CN"/>
        </w:rPr>
      </w:pPr>
      <w:bookmarkStart w:id="97" w:name="_GoBack"/>
      <w:bookmarkEnd w:id="97"/>
      <w:r>
        <w:rPr>
          <w:rFonts w:ascii="微软雅黑" w:hAnsi="微软雅黑" w:cs="Times New Roman" w:hint="eastAsia" w:eastAsia="宋体"/>
          <w:color w:val="000000"/>
          <w:kern w:val="0"/>
          <w:sz w:val="24"/>
          <w:szCs w:val="24"/>
          <w:lang w:val="zh-CN"/>
        </w:rPr>
        <w:t>48</w:t>
      </w:r>
      <w:r>
        <w:rPr>
          <w:rFonts w:ascii="微软雅黑" w:hAnsi="微软雅黑" w:cs="Times New Roman" w:hint="eastAsia" w:eastAsia="宋体"/>
          <w:color w:val="000000"/>
          <w:kern w:val="0"/>
          <w:sz w:val="24"/>
          <w:szCs w:val="24"/>
          <w:lang w:val="zh-CN"/>
        </w:rPr>
        <w:t>、</w:t>
      </w:r>
      <w:r w:rsidR="002A5F89">
        <w:rPr>
          <w:rFonts w:ascii="微软雅黑" w:hAnsi="微软雅黑" w:cs="Times New Roman" w:eastAsia="宋体"/>
          <w:color w:val="000000"/>
          <w:kern w:val="0"/>
          <w:sz w:val="24"/>
          <w:szCs w:val="24"/>
          <w:lang w:val="zh-CN"/>
        </w:rPr>
        <w:t>解析：对于</w:t>
      </w:r>
      <w:r w:rsidR="002A5F89">
        <w:rPr>
          <w:rFonts w:ascii="微软雅黑" w:hAnsi="微软雅黑" w:cs="Times New Roman" w:eastAsia="宋体"/>
          <w:color w:val="000000"/>
          <w:kern w:val="0"/>
          <w:sz w:val="24"/>
          <w:szCs w:val="24"/>
          <w:lang w:val="zh-CN"/>
        </w:rPr>
        <w:t>1000m</w:t>
      </w:r>
      <w:r w:rsidR="002A5F89">
        <w:rPr>
          <w:rFonts w:ascii="微软雅黑" w:hAnsi="微软雅黑" w:cs="Times New Roman" w:eastAsia="宋体"/>
          <w:color w:val="000000"/>
          <w:kern w:val="0"/>
          <w:sz w:val="24"/>
          <w:szCs w:val="24"/>
          <w:lang w:val="zh-CN"/>
        </w:rPr>
        <w:t>电缆，单程传播时间为</w:t>
      </w:r>
      <w:r w:rsidR="002A5F89">
        <w:rPr>
          <w:rFonts w:ascii="微软雅黑" w:hAnsi="微软雅黑" w:cs="Times New Roman" w:eastAsia="宋体"/>
          <w:color w:val="000000"/>
          <w:kern w:val="0"/>
          <w:sz w:val="24"/>
          <w:szCs w:val="24"/>
          <w:lang w:val="zh-CN"/>
        </w:rPr>
        <w:t>1000m/2×10</w:t>
      </w:r>
      <w:r w:rsidR="002A5F89" w:rsidRPr="00456718">
        <w:rPr>
          <w:rFonts w:ascii="微软雅黑" w:hAnsi="微软雅黑" w:cs="Times New Roman" w:eastAsia="宋体"/>
          <w:color w:val="000000"/>
          <w:kern w:val="0"/>
          <w:sz w:val="24"/>
          <w:szCs w:val="24"/>
          <w:vertAlign w:val="superscript"/>
          <w:lang w:val="zh-CN"/>
        </w:rPr>
        <w:t>8</w:t>
      </w:r>
      <w:r w:rsidR="002A5F89">
        <w:rPr>
          <w:rFonts w:ascii="微软雅黑" w:hAnsi="微软雅黑" w:cs="Times New Roman" w:eastAsia="宋体"/>
          <w:color w:val="000000"/>
          <w:kern w:val="0"/>
          <w:sz w:val="24"/>
          <w:szCs w:val="24"/>
          <w:lang w:val="zh-CN"/>
        </w:rPr>
        <w:t>m/s=5×10</w:t>
      </w:r>
      <w:r w:rsidR="002A5F89" w:rsidRPr="00456718">
        <w:rPr>
          <w:rFonts w:ascii="微软雅黑" w:hAnsi="微软雅黑" w:cs="Times New Roman" w:eastAsia="宋体"/>
          <w:color w:val="000000"/>
          <w:kern w:val="0"/>
          <w:sz w:val="24"/>
          <w:szCs w:val="24"/>
          <w:vertAlign w:val="superscript"/>
          <w:lang w:val="zh-CN"/>
        </w:rPr>
        <w:t>-6</w:t>
      </w:r>
      <w:r w:rsidR="002A5F89">
        <w:rPr>
          <w:rFonts w:ascii="微软雅黑" w:hAnsi="微软雅黑" w:cs="Times New Roman" w:eastAsia="宋体"/>
          <w:color w:val="000000"/>
          <w:kern w:val="0"/>
          <w:sz w:val="24"/>
          <w:szCs w:val="24"/>
          <w:lang w:val="zh-CN"/>
        </w:rPr>
        <w:t>s</w:t>
      </w:r>
      <w:r w:rsidR="002A5F89">
        <w:rPr>
          <w:rFonts w:ascii="微软雅黑" w:hAnsi="微软雅黑" w:cs="Times New Roman" w:eastAsia="宋体"/>
          <w:color w:val="000000"/>
          <w:kern w:val="0"/>
          <w:sz w:val="24"/>
          <w:szCs w:val="24"/>
          <w:lang w:val="zh-CN"/>
        </w:rPr>
        <w:t>，即</w:t>
      </w:r>
      <w:r w:rsidR="002A5F89">
        <w:rPr>
          <w:rFonts w:ascii="微软雅黑" w:hAnsi="微软雅黑" w:cs="Times New Roman" w:eastAsia="宋体"/>
          <w:color w:val="000000"/>
          <w:kern w:val="0"/>
          <w:sz w:val="24"/>
          <w:szCs w:val="24"/>
          <w:lang w:val="zh-CN"/>
        </w:rPr>
        <w:t>5</w:t>
      </w:r>
      <m:oMath>
        <m:r>
          <w:rPr>
            <w:rFonts w:ascii="Cambria Math" w:hAnsi="Cambria Math" w:cs="Times New Roman"/>
            <w:kern w:val="0"/>
            <w:sz w:val="24"/>
            <w:szCs w:val="24"/>
            <w:lang w:val="zh-CN"/>
          </w:rPr>
          <m:t>μ</m:t>
        </m:r>
      </m:oMath>
      <w:r w:rsidR="002A5F89">
        <w:rPr>
          <w:rFonts w:ascii="微软雅黑" w:hAnsi="微软雅黑" w:cs="Times New Roman" w:eastAsia="宋体"/>
          <w:color w:val="000000"/>
          <w:kern w:val="0"/>
          <w:sz w:val="24"/>
          <w:szCs w:val="24"/>
          <w:lang w:val="zh-CN"/>
        </w:rPr>
        <w:t>s</w:t>
      </w:r>
      <w:r w:rsidR="002A5F89">
        <w:rPr>
          <w:rFonts w:ascii="微软雅黑" w:hAnsi="微软雅黑" w:cs="Times New Roman" w:eastAsia="宋体"/>
          <w:color w:val="000000"/>
          <w:kern w:val="0"/>
          <w:sz w:val="24"/>
          <w:szCs w:val="24"/>
          <w:lang w:val="zh-CN"/>
        </w:rPr>
        <w:t>，来回路程传播时间为</w:t>
      </w:r>
      <w:r w:rsidR="002A5F89">
        <w:rPr>
          <w:rFonts w:ascii="微软雅黑" w:hAnsi="微软雅黑" w:cs="Times New Roman" w:eastAsia="宋体"/>
          <w:color w:val="000000"/>
          <w:kern w:val="0"/>
          <w:sz w:val="24"/>
          <w:szCs w:val="24"/>
          <w:lang w:val="zh-CN"/>
        </w:rPr>
        <w:t>10s</w:t>
      </w:r>
      <w:r w:rsidR="002A5F89">
        <w:rPr>
          <w:rFonts w:ascii="微软雅黑" w:hAnsi="微软雅黑" w:cs="Times New Roman" w:eastAsia="宋体"/>
          <w:color w:val="000000"/>
          <w:kern w:val="0"/>
          <w:sz w:val="24"/>
          <w:szCs w:val="24"/>
          <w:lang w:val="zh-CN"/>
        </w:rPr>
        <w:t>。为了能够按照</w:t>
      </w:r>
      <w:r w:rsidR="002A5F89">
        <w:rPr>
          <w:rFonts w:ascii="微软雅黑" w:hAnsi="微软雅黑" w:cs="Times New Roman" w:eastAsia="宋体"/>
          <w:color w:val="000000"/>
          <w:kern w:val="0"/>
          <w:sz w:val="24"/>
          <w:szCs w:val="24"/>
          <w:lang w:val="zh-CN"/>
        </w:rPr>
        <w:t>CSMA/CD</w:t>
      </w:r>
      <w:r w:rsidR="002A5F89">
        <w:rPr>
          <w:rFonts w:ascii="微软雅黑" w:hAnsi="微软雅黑" w:cs="Times New Roman" w:eastAsia="宋体"/>
          <w:color w:val="000000"/>
          <w:kern w:val="0"/>
          <w:sz w:val="24"/>
          <w:szCs w:val="24"/>
          <w:lang w:val="zh-CN"/>
        </w:rPr>
        <w:t>工作，最小的发送时间不能够小于</w:t>
      </w:r>
      <w:r w:rsidR="002A5F89">
        <w:rPr>
          <w:rFonts w:ascii="微软雅黑" w:hAnsi="微软雅黑" w:cs="Times New Roman" w:eastAsia="宋体"/>
          <w:color w:val="000000"/>
          <w:kern w:val="0"/>
          <w:sz w:val="24"/>
          <w:szCs w:val="24"/>
          <w:lang w:val="zh-CN"/>
        </w:rPr>
        <w:t>10</w:t>
      </w:r>
      <m:oMath>
        <m:r>
          <w:rPr>
            <w:rFonts w:ascii="Cambria Math" w:hAnsi="Cambria Math" w:cs="Times New Roman"/>
            <w:kern w:val="0"/>
            <w:sz w:val="24"/>
            <w:szCs w:val="24"/>
            <w:lang w:val="zh-CN"/>
          </w:rPr>
          <m:t>μ</m:t>
        </m:r>
      </m:oMath>
      <w:r w:rsidR="002A5F89">
        <w:rPr>
          <w:rFonts w:ascii="微软雅黑" w:hAnsi="微软雅黑" w:cs="Times New Roman" w:eastAsia="宋体"/>
          <w:color w:val="000000"/>
          <w:kern w:val="0"/>
          <w:sz w:val="24"/>
          <w:szCs w:val="24"/>
          <w:lang w:val="zh-CN"/>
        </w:rPr>
        <w:t>s</w:t>
      </w:r>
      <w:r w:rsidR="002A5F89">
        <w:rPr>
          <w:rFonts w:ascii="微软雅黑" w:hAnsi="微软雅黑" w:cs="Times New Roman" w:eastAsia="宋体"/>
          <w:color w:val="000000"/>
          <w:kern w:val="0"/>
          <w:sz w:val="24"/>
          <w:szCs w:val="24"/>
          <w:lang w:val="zh-CN"/>
        </w:rPr>
        <w:t>。以</w:t>
      </w:r>
      <w:r w:rsidR="002A5F89">
        <w:rPr>
          <w:rFonts w:ascii="微软雅黑" w:hAnsi="微软雅黑" w:cs="Times New Roman" w:eastAsia="宋体"/>
          <w:color w:val="000000"/>
          <w:kern w:val="0"/>
          <w:sz w:val="24"/>
          <w:szCs w:val="24"/>
          <w:lang w:val="zh-CN"/>
        </w:rPr>
        <w:t xml:space="preserve">1Gbivs </w:t>
      </w:r>
      <w:r w:rsidR="002A5F89">
        <w:rPr>
          <w:rFonts w:ascii="微软雅黑" w:hAnsi="微软雅黑" w:cs="Times New Roman" w:eastAsia="宋体"/>
          <w:color w:val="000000"/>
          <w:kern w:val="0"/>
          <w:sz w:val="24"/>
          <w:szCs w:val="24"/>
          <w:lang w:val="zh-CN"/>
        </w:rPr>
        <w:t>速率工作，</w:t>
      </w:r>
      <w:r w:rsidR="002A5F89">
        <w:rPr>
          <w:rFonts w:ascii="微软雅黑" w:hAnsi="微软雅黑" w:cs="Times New Roman" w:eastAsia="宋体"/>
          <w:color w:val="000000"/>
          <w:kern w:val="0"/>
          <w:sz w:val="24"/>
          <w:szCs w:val="24"/>
          <w:lang w:val="zh-CN"/>
        </w:rPr>
        <w:t>10</w:t>
      </w:r>
      <w:r w:rsidR="002A5F89" w:rsidRPr="00456718">
        <w:rPr>
          <w:rFonts w:ascii="微软雅黑" w:hAnsi="微软雅黑" w:cs="Times New Roman" w:eastAsia="宋体"/>
          <w:i/>
          <w:color w:val="000000"/>
          <w:kern w:val="0"/>
          <w:sz w:val="24"/>
          <w:szCs w:val="24"/>
          <w:lang w:val="zh-CN"/>
        </w:rPr>
        <w:t xml:space="preserve"> </w:t>
      </w:r>
      <m:oMath>
        <m:r>
          <w:rPr>
            <w:rFonts w:ascii="Cambria Math" w:hAnsi="Cambria Math" w:cs="Times New Roman"/>
            <w:kern w:val="0"/>
            <w:sz w:val="24"/>
            <w:szCs w:val="24"/>
            <w:lang w:val="zh-CN"/>
          </w:rPr>
          <m:t>μ</m:t>
        </m:r>
      </m:oMath>
      <w:r w:rsidR="002A5F89">
        <w:rPr>
          <w:rFonts w:ascii="微软雅黑" w:hAnsi="微软雅黑" w:cs="Times New Roman" w:eastAsia="宋体"/>
          <w:color w:val="000000"/>
          <w:kern w:val="0"/>
          <w:sz w:val="24"/>
          <w:szCs w:val="24"/>
          <w:lang w:val="zh-CN"/>
        </w:rPr>
        <w:t>s</w:t>
      </w:r>
      <w:r w:rsidR="002A5F89">
        <w:rPr>
          <w:rFonts w:ascii="微软雅黑" w:hAnsi="微软雅黑" w:cs="Times New Roman" w:eastAsia="宋体"/>
          <w:color w:val="000000"/>
          <w:kern w:val="0"/>
          <w:sz w:val="24"/>
          <w:szCs w:val="24"/>
          <w:lang w:val="zh-CN"/>
        </w:rPr>
        <w:t>可以发送比特数为</w:t>
      </w:r>
      <w:r w:rsidR="002A5F89">
        <w:rPr>
          <w:rFonts w:ascii="微软雅黑" w:hAnsi="微软雅黑" w:cs="Times New Roman" w:eastAsia="宋体"/>
          <w:color w:val="000000"/>
          <w:kern w:val="0"/>
          <w:sz w:val="24"/>
          <w:szCs w:val="24"/>
          <w:lang w:val="zh-CN"/>
        </w:rPr>
        <w:t>10×10</w:t>
      </w:r>
      <w:r w:rsidR="002A5F89" w:rsidRPr="0059434E">
        <w:rPr>
          <w:rFonts w:ascii="微软雅黑" w:hAnsi="微软雅黑" w:cs="Times New Roman" w:eastAsia="宋体"/>
          <w:color w:val="000000"/>
          <w:kern w:val="0"/>
          <w:sz w:val="24"/>
          <w:szCs w:val="24"/>
          <w:vertAlign w:val="superscript"/>
          <w:lang w:val="zh-CN"/>
        </w:rPr>
        <w:t>-6</w:t>
      </w:r>
      <w:r w:rsidR="002A5F89">
        <w:rPr>
          <w:rFonts w:ascii="微软雅黑" w:hAnsi="微软雅黑" w:cs="Times New Roman" w:eastAsia="宋体"/>
          <w:color w:val="000000"/>
          <w:kern w:val="0"/>
          <w:sz w:val="24"/>
          <w:szCs w:val="24"/>
          <w:lang w:val="zh-CN"/>
        </w:rPr>
        <w:t>/1×10</w:t>
      </w:r>
      <w:r w:rsidR="002A5F89" w:rsidRPr="0059434E">
        <w:rPr>
          <w:rFonts w:ascii="微软雅黑" w:hAnsi="微软雅黑" w:cs="Times New Roman" w:eastAsia="宋体"/>
          <w:color w:val="000000"/>
          <w:kern w:val="0"/>
          <w:sz w:val="24"/>
          <w:szCs w:val="24"/>
          <w:vertAlign w:val="superscript"/>
          <w:lang w:val="zh-CN"/>
        </w:rPr>
        <w:t>-9</w:t>
      </w:r>
      <w:r w:rsidR="002A5F89">
        <w:rPr>
          <w:rFonts w:ascii="微软雅黑" w:hAnsi="微软雅黑" w:cs="Times New Roman" w:eastAsia="宋体"/>
          <w:color w:val="000000"/>
          <w:kern w:val="0"/>
          <w:sz w:val="24"/>
          <w:szCs w:val="24"/>
          <w:lang w:val="zh-CN"/>
        </w:rPr>
        <w:t>=10000</w:t>
      </w:r>
      <w:r w:rsidR="002A5F89">
        <w:rPr>
          <w:rFonts w:ascii="微软雅黑" w:hAnsi="微软雅黑" w:cs="Times New Roman" w:eastAsia="宋体"/>
          <w:color w:val="000000"/>
          <w:kern w:val="0"/>
          <w:sz w:val="24"/>
          <w:szCs w:val="24"/>
          <w:lang w:val="zh-CN"/>
        </w:rPr>
        <w:t>。因此，最小帧应该是</w:t>
      </w:r>
      <w:r w:rsidR="002A5F89">
        <w:rPr>
          <w:rFonts w:ascii="微软雅黑" w:hAnsi="微软雅黑" w:cs="Times New Roman" w:eastAsia="宋体"/>
          <w:color w:val="000000"/>
          <w:kern w:val="0"/>
          <w:sz w:val="24"/>
          <w:szCs w:val="24"/>
          <w:lang w:val="zh-CN"/>
        </w:rPr>
        <w:t>1000bit</w:t>
      </w:r>
      <w:r w:rsidR="002A5F89">
        <w:rPr>
          <w:rFonts w:ascii="微软雅黑" w:hAnsi="微软雅黑" w:cs="Times New Roman" w:eastAsia="宋体"/>
          <w:color w:val="000000"/>
          <w:kern w:val="0"/>
          <w:sz w:val="24"/>
          <w:szCs w:val="24"/>
          <w:lang w:val="zh-CN"/>
        </w:rPr>
        <w:t>或者</w:t>
      </w:r>
      <w:r w:rsidR="002A5F89">
        <w:rPr>
          <w:rFonts w:ascii="微软雅黑" w:hAnsi="微软雅黑" w:cs="Times New Roman" w:eastAsia="宋体"/>
          <w:color w:val="000000"/>
          <w:kern w:val="0"/>
          <w:sz w:val="24"/>
          <w:szCs w:val="24"/>
          <w:lang w:val="zh-CN"/>
        </w:rPr>
        <w:t>1250B</w:t>
      </w:r>
      <w:r w:rsidR="002A5F89">
        <w:rPr>
          <w:rFonts w:ascii="微软雅黑" w:hAnsi="微软雅黑" w:cs="Times New Roman" w:eastAsia="宋体"/>
          <w:color w:val="000000"/>
          <w:kern w:val="0"/>
          <w:sz w:val="24"/>
          <w:szCs w:val="24"/>
          <w:lang w:val="zh-CN"/>
        </w:rPr>
        <w:t>。</w:t>
      </w:r>
    </w:p>
    <w:p w14:paraId="5C4CD81A" w14:textId="4C75FC47" w:rsidR="00105BB1" w:rsidRDefault="00254FF4" w:rsidP="00105BB1">
      <w:pPr>
        <w:autoSpaceDE w:val="0"/>
        <w:autoSpaceDN w:val="0"/>
        <w:adjustRightInd w:val="0"/>
        <w:spacing w:line="400" w:lineRule="exact"/>
        <w:rPr>
          <w:rFonts w:ascii="Times New Roman" w:hAnsi="Times New Roman" w:cs="Times New Roman"/>
          <w:kern w:val="0"/>
          <w:sz w:val="24"/>
          <w:szCs w:val="24"/>
          <w:lang w:val="zh-CN"/>
        </w:rPr>
      </w:pPr>
      <w:bookmarkStart w:id="98" w:name="_GoBack"/>
      <w:bookmarkEnd w:id="98"/>
      <w:r>
        <w:rPr>
          <w:rFonts w:ascii="微软雅黑" w:hAnsi="微软雅黑" w:cs="Times New Roman" w:hint="eastAsia" w:eastAsia="宋体"/>
          <w:color w:val="000000"/>
          <w:kern w:val="0"/>
          <w:sz w:val="24"/>
          <w:szCs w:val="24"/>
          <w:lang w:val="zh-CN"/>
        </w:rPr>
        <w:t>49</w:t>
      </w:r>
      <w:r>
        <w:rPr>
          <w:rFonts w:ascii="微软雅黑" w:hAnsi="微软雅黑" w:cs="Times New Roman" w:hint="eastAsia" w:eastAsia="宋体"/>
          <w:color w:val="000000"/>
          <w:kern w:val="0"/>
          <w:sz w:val="24"/>
          <w:szCs w:val="24"/>
          <w:lang w:val="zh-CN"/>
        </w:rPr>
        <w:t>、</w:t>
      </w:r>
      <w:r w:rsidR="00105BB1">
        <w:rPr>
          <w:rFonts w:ascii="微软雅黑" w:hAnsi="微软雅黑" w:cs="Times New Roman" w:eastAsia="宋体"/>
          <w:color w:val="000000"/>
          <w:kern w:val="0"/>
          <w:sz w:val="24"/>
          <w:szCs w:val="24"/>
          <w:lang w:val="zh-CN"/>
        </w:rPr>
        <w:t>解析：</w:t>
      </w:r>
    </w:p>
    <w:p w14:paraId="6760A029" w14:textId="57216108" w:rsidR="00ED2983" w:rsidRPr="00105BB1" w:rsidRDefault="00105BB1" w:rsidP="00105BB1">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不相同。在报文流中，网络保持对报文边界的跟踪：而在字节流中，网络不作这样的跟踪。例如，一个进程向一条连接写了</w:t>
      </w:r>
      <w:r>
        <w:rPr>
          <w:rFonts w:ascii="微软雅黑" w:hAnsi="微软雅黑" w:cs="Times New Roman" w:eastAsia="宋体"/>
          <w:color w:val="000000"/>
          <w:kern w:val="0"/>
          <w:sz w:val="24"/>
          <w:szCs w:val="24"/>
          <w:lang w:val="zh-CN"/>
        </w:rPr>
        <w:t>1024B</w:t>
      </w:r>
      <w:r>
        <w:rPr>
          <w:rFonts w:ascii="微软雅黑" w:hAnsi="微软雅黑" w:cs="Times New Roman" w:eastAsia="宋体"/>
          <w:color w:val="000000"/>
          <w:kern w:val="0"/>
          <w:sz w:val="24"/>
          <w:szCs w:val="24"/>
          <w:lang w:val="zh-CN"/>
        </w:rPr>
        <w:t>，稍后又写了</w:t>
      </w:r>
      <w:r>
        <w:rPr>
          <w:rFonts w:ascii="微软雅黑" w:hAnsi="微软雅黑" w:cs="Times New Roman" w:eastAsia="宋体"/>
          <w:color w:val="000000"/>
          <w:kern w:val="0"/>
          <w:sz w:val="24"/>
          <w:szCs w:val="24"/>
          <w:lang w:val="zh-CN"/>
        </w:rPr>
        <w:t>1024B</w:t>
      </w:r>
      <w:r>
        <w:rPr>
          <w:rFonts w:ascii="微软雅黑" w:hAnsi="微软雅黑" w:cs="Times New Roman" w:eastAsia="宋体"/>
          <w:color w:val="000000"/>
          <w:kern w:val="0"/>
          <w:sz w:val="24"/>
          <w:szCs w:val="24"/>
          <w:lang w:val="zh-CN"/>
        </w:rPr>
        <w:t>，那么接收方共读了</w:t>
      </w:r>
      <w:r>
        <w:rPr>
          <w:rFonts w:ascii="微软雅黑" w:hAnsi="微软雅黑" w:cs="Times New Roman" w:eastAsia="宋体"/>
          <w:color w:val="000000"/>
          <w:kern w:val="0"/>
          <w:sz w:val="24"/>
          <w:szCs w:val="24"/>
          <w:lang w:val="zh-CN"/>
        </w:rPr>
        <w:t>2048B</w:t>
      </w:r>
      <w:r>
        <w:rPr>
          <w:rFonts w:ascii="微软雅黑" w:hAnsi="微软雅黑" w:cs="Times New Roman" w:eastAsia="宋体"/>
          <w:color w:val="000000"/>
          <w:kern w:val="0"/>
          <w:sz w:val="24"/>
          <w:szCs w:val="24"/>
          <w:lang w:val="zh-CN"/>
        </w:rPr>
        <w:t>。对于报文流，接收方将得到两个报文，每个报文</w:t>
      </w:r>
      <w:r>
        <w:rPr>
          <w:rFonts w:ascii="微软雅黑" w:hAnsi="微软雅黑" w:cs="Times New Roman" w:eastAsia="宋体"/>
          <w:color w:val="000000"/>
          <w:kern w:val="0"/>
          <w:sz w:val="24"/>
          <w:szCs w:val="24"/>
          <w:lang w:val="zh-CN"/>
        </w:rPr>
        <w:t>1024B</w:t>
      </w:r>
      <w:r>
        <w:rPr>
          <w:rFonts w:ascii="微软雅黑" w:hAnsi="微软雅黑" w:cs="Times New Roman" w:eastAsia="宋体"/>
          <w:color w:val="000000"/>
          <w:kern w:val="0"/>
          <w:sz w:val="24"/>
          <w:szCs w:val="24"/>
          <w:lang w:val="zh-CN"/>
        </w:rPr>
        <w:t>。而对于字节流，报文边界不被识别，接收方将全部</w:t>
      </w:r>
      <w:r>
        <w:rPr>
          <w:rFonts w:ascii="微软雅黑" w:hAnsi="微软雅黑" w:cs="Times New Roman" w:eastAsia="宋体"/>
          <w:color w:val="000000"/>
          <w:kern w:val="0"/>
          <w:sz w:val="24"/>
          <w:szCs w:val="24"/>
          <w:lang w:val="zh-CN"/>
        </w:rPr>
        <w:t>2048B</w:t>
      </w:r>
      <w:r>
        <w:rPr>
          <w:rFonts w:ascii="微软雅黑" w:hAnsi="微软雅黑" w:cs="Times New Roman" w:eastAsia="宋体"/>
          <w:color w:val="000000"/>
          <w:kern w:val="0"/>
          <w:sz w:val="24"/>
          <w:szCs w:val="24"/>
          <w:lang w:val="zh-CN"/>
        </w:rPr>
        <w:t>当作一个整体，在此已经体现不出原先有两个不同报文的事实。</w:t>
      </w:r>
    </w:p>
    <w:p w14:paraId="56860B5F" w14:textId="2E47C3EE" w:rsidR="007F4357" w:rsidRDefault="00237412" w:rsidP="007F4357">
      <w:pPr>
        <w:autoSpaceDE w:val="0"/>
        <w:autoSpaceDN w:val="0"/>
        <w:adjustRightInd w:val="0"/>
        <w:spacing w:line="400" w:lineRule="exact"/>
        <w:rPr>
          <w:rFonts w:ascii="Times New Roman" w:hAnsi="Times New Roman" w:cs="Times New Roman"/>
          <w:kern w:val="0"/>
          <w:sz w:val="24"/>
          <w:szCs w:val="24"/>
          <w:lang w:val="zh-CN"/>
        </w:rPr>
      </w:pPr>
      <w:bookmarkStart w:id="99" w:name="_GoBack"/>
      <w:bookmarkEnd w:id="99"/>
      <w:r>
        <w:rPr>
          <w:rFonts w:ascii="微软雅黑" w:hAnsi="微软雅黑" w:cs="Times New Roman" w:hint="eastAsia" w:eastAsia="宋体"/>
          <w:color w:val="000000"/>
          <w:kern w:val="0"/>
          <w:sz w:val="24"/>
          <w:szCs w:val="24"/>
          <w:lang w:val="zh-CN"/>
        </w:rPr>
        <w:t>50</w:t>
      </w:r>
      <w:r>
        <w:rPr>
          <w:rFonts w:ascii="微软雅黑" w:hAnsi="微软雅黑" w:cs="Times New Roman" w:hint="eastAsia" w:eastAsia="宋体"/>
          <w:color w:val="000000"/>
          <w:kern w:val="0"/>
          <w:sz w:val="24"/>
          <w:szCs w:val="24"/>
          <w:lang w:val="zh-CN"/>
        </w:rPr>
        <w:t>、</w:t>
      </w:r>
      <w:r w:rsidR="007F4357">
        <w:rPr>
          <w:rFonts w:ascii="微软雅黑" w:hAnsi="微软雅黑" w:cs="Times New Roman" w:eastAsia="宋体"/>
          <w:color w:val="000000"/>
          <w:kern w:val="0"/>
          <w:sz w:val="24"/>
          <w:szCs w:val="24"/>
          <w:lang w:val="zh-CN"/>
        </w:rPr>
        <w:t>解析：</w:t>
      </w:r>
    </w:p>
    <w:p w14:paraId="6F6F2BFA" w14:textId="77777777" w:rsidR="007F4357" w:rsidRDefault="007F4357" w:rsidP="007F43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）因为题目要求路由表中的路由项尽可能少，所以这里可以把子网</w:t>
      </w:r>
      <w:r>
        <w:rPr>
          <w:rFonts w:ascii="微软雅黑" w:hAnsi="微软雅黑" w:cs="Times New Roman" w:eastAsia="宋体"/>
          <w:color w:val="000000"/>
          <w:kern w:val="0"/>
          <w:sz w:val="24"/>
          <w:szCs w:val="24"/>
          <w:lang w:val="zh-CN"/>
        </w:rPr>
        <w:t>192.1.6.0/24</w:t>
      </w:r>
      <w:r>
        <w:rPr>
          <w:rFonts w:ascii="微软雅黑" w:hAnsi="微软雅黑" w:cs="Times New Roman" w:eastAsia="宋体"/>
          <w:color w:val="000000"/>
          <w:kern w:val="0"/>
          <w:sz w:val="24"/>
          <w:szCs w:val="24"/>
          <w:lang w:val="zh-CN"/>
        </w:rPr>
        <w:t>和</w:t>
      </w:r>
      <w:r>
        <w:rPr>
          <w:rFonts w:ascii="微软雅黑" w:hAnsi="微软雅黑" w:cs="Times New Roman" w:eastAsia="宋体"/>
          <w:color w:val="000000"/>
          <w:kern w:val="0"/>
          <w:sz w:val="24"/>
          <w:szCs w:val="24"/>
          <w:lang w:val="zh-CN"/>
        </w:rPr>
        <w:t>192.1.7.0/24</w:t>
      </w:r>
      <w:r>
        <w:rPr>
          <w:rFonts w:ascii="微软雅黑" w:hAnsi="微软雅黑" w:cs="Times New Roman" w:eastAsia="宋体"/>
          <w:color w:val="000000"/>
          <w:kern w:val="0"/>
          <w:sz w:val="24"/>
          <w:szCs w:val="24"/>
          <w:lang w:val="zh-CN"/>
        </w:rPr>
        <w:t>聚合为子网</w:t>
      </w:r>
      <w:r>
        <w:rPr>
          <w:rFonts w:ascii="微软雅黑" w:hAnsi="微软雅黑" w:cs="Times New Roman" w:eastAsia="宋体"/>
          <w:color w:val="000000"/>
          <w:kern w:val="0"/>
          <w:sz w:val="24"/>
          <w:szCs w:val="24"/>
          <w:lang w:val="zh-CN"/>
        </w:rPr>
        <w:t>192.1.6.0/23</w:t>
      </w:r>
      <w:r>
        <w:rPr>
          <w:rFonts w:ascii="微软雅黑" w:hAnsi="微软雅黑" w:cs="Times New Roman" w:eastAsia="宋体"/>
          <w:color w:val="000000"/>
          <w:kern w:val="0"/>
          <w:sz w:val="24"/>
          <w:szCs w:val="24"/>
          <w:lang w:val="zh-CN"/>
        </w:rPr>
        <w:t>。其他网络照常，可得到路由表见表。</w:t>
      </w:r>
    </w:p>
    <w:p w14:paraId="16F70850" w14:textId="77777777" w:rsidR="007F4357" w:rsidRDefault="007F4357" w:rsidP="007F4357">
      <w:pPr>
        <w:autoSpaceDE w:val="0"/>
        <w:autoSpaceDN w:val="0"/>
        <w:adjustRightInd w:val="0"/>
        <w:spacing w:line="360" w:lineRule="auto"/>
        <w:rPr>
          <w:rFonts w:ascii="宋体" w:eastAsia="宋体" w:hAnsi="宋体" w:cs="宋体"/>
          <w:kern w:val="0"/>
          <w:sz w:val="24"/>
          <w:szCs w:val="24"/>
          <w:lang w:val="zh-CN"/>
        </w:rPr>
      </w:pPr>
      <w:r>
        <w:rPr>
          <w:rFonts w:ascii="微软雅黑" w:hAnsi="微软雅黑" w:eastAsia="宋体"/>
          <w:noProof/>
          <w:color w:val="000000"/>
        </w:rPr>
        <w:drawing>
          <wp:inline distT="0" distB="0" distL="0" distR="0" wp14:anchorId="659A049C" wp14:editId="60AFBF12">
            <wp:extent cx="5486400" cy="105537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5370"/>
                    </a:xfrm>
                    <a:prstGeom prst="rect">
                      <a:avLst/>
                    </a:prstGeom>
                    <a:noFill/>
                    <a:ln>
                      <a:noFill/>
                    </a:ln>
                  </pic:spPr>
                </pic:pic>
              </a:graphicData>
            </a:graphic>
          </wp:inline>
        </w:drawing>
      </w:r>
    </w:p>
    <w:p w14:paraId="1E06AD85" w14:textId="77777777" w:rsidR="007F4357" w:rsidRDefault="007F4357" w:rsidP="007F43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）通过查路由表可知，</w:t>
      </w:r>
      <w:r>
        <w:rPr>
          <w:rFonts w:ascii="微软雅黑" w:hAnsi="微软雅黑" w:cs="Times New Roman" w:eastAsia="宋体"/>
          <w:color w:val="000000"/>
          <w:kern w:val="0"/>
          <w:sz w:val="24"/>
          <w:szCs w:val="24"/>
          <w:lang w:val="zh-CN"/>
        </w:rPr>
        <w:t>R1</w:t>
      </w:r>
      <w:r>
        <w:rPr>
          <w:rFonts w:ascii="微软雅黑" w:hAnsi="微软雅黑" w:cs="Times New Roman" w:eastAsia="宋体"/>
          <w:color w:val="000000"/>
          <w:kern w:val="0"/>
          <w:sz w:val="24"/>
          <w:szCs w:val="24"/>
          <w:lang w:val="zh-CN"/>
        </w:rPr>
        <w:t>通过</w:t>
      </w:r>
      <w:r>
        <w:rPr>
          <w:rFonts w:ascii="微软雅黑" w:hAnsi="微软雅黑" w:cs="Times New Roman" w:eastAsia="宋体"/>
          <w:color w:val="000000"/>
          <w:kern w:val="0"/>
          <w:sz w:val="24"/>
          <w:szCs w:val="24"/>
          <w:lang w:val="zh-CN"/>
        </w:rPr>
        <w:t>L0</w:t>
      </w:r>
      <w:r>
        <w:rPr>
          <w:rFonts w:ascii="微软雅黑" w:hAnsi="微软雅黑" w:cs="Times New Roman" w:eastAsia="宋体"/>
          <w:color w:val="000000"/>
          <w:kern w:val="0"/>
          <w:sz w:val="24"/>
          <w:szCs w:val="24"/>
          <w:lang w:val="zh-CN"/>
        </w:rPr>
        <w:t>接口转发该</w:t>
      </w:r>
      <w:r>
        <w:rPr>
          <w:rFonts w:ascii="微软雅黑" w:hAnsi="微软雅黑" w:cs="Times New Roman" w:eastAsia="宋体"/>
          <w:color w:val="000000"/>
          <w:kern w:val="0"/>
          <w:sz w:val="24"/>
          <w:szCs w:val="24"/>
          <w:lang w:val="zh-CN"/>
        </w:rPr>
        <w:t>IP</w:t>
      </w:r>
      <w:r>
        <w:rPr>
          <w:rFonts w:ascii="微软雅黑" w:hAnsi="微软雅黑" w:cs="Times New Roman" w:eastAsia="宋体"/>
          <w:color w:val="000000"/>
          <w:kern w:val="0"/>
          <w:sz w:val="24"/>
          <w:szCs w:val="24"/>
          <w:lang w:val="zh-CN"/>
        </w:rPr>
        <w:t>分组。因为该分组要经过</w:t>
      </w: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个路由器（</w:t>
      </w:r>
      <w:r>
        <w:rPr>
          <w:rFonts w:ascii="微软雅黑" w:hAnsi="微软雅黑" w:cs="Times New Roman" w:eastAsia="宋体"/>
          <w:color w:val="000000"/>
          <w:kern w:val="0"/>
          <w:sz w:val="24"/>
          <w:szCs w:val="24"/>
          <w:lang w:val="zh-CN"/>
        </w:rPr>
        <w:t>R1</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R2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R4</w:t>
      </w:r>
      <w:r>
        <w:rPr>
          <w:rFonts w:ascii="微软雅黑" w:hAnsi="微软雅黑" w:cs="Times New Roman" w:eastAsia="宋体"/>
          <w:color w:val="000000"/>
          <w:kern w:val="0"/>
          <w:sz w:val="24"/>
          <w:szCs w:val="24"/>
          <w:lang w:val="zh-CN"/>
        </w:rPr>
        <w:t>），所以主机</w:t>
      </w:r>
      <w:r>
        <w:rPr>
          <w:rFonts w:ascii="微软雅黑" w:hAnsi="微软雅黑" w:cs="Times New Roman" w:eastAsia="宋体"/>
          <w:color w:val="000000"/>
          <w:kern w:val="0"/>
          <w:sz w:val="24"/>
          <w:szCs w:val="24"/>
          <w:lang w:val="zh-CN"/>
        </w:rPr>
        <w:t>192.1.7.211</w:t>
      </w:r>
      <w:r>
        <w:rPr>
          <w:rFonts w:ascii="微软雅黑" w:hAnsi="微软雅黑" w:cs="Times New Roman" w:eastAsia="宋体"/>
          <w:color w:val="000000"/>
          <w:kern w:val="0"/>
          <w:sz w:val="24"/>
          <w:szCs w:val="24"/>
          <w:lang w:val="zh-CN"/>
        </w:rPr>
        <w:t>收到的</w:t>
      </w:r>
      <w:r>
        <w:rPr>
          <w:rFonts w:ascii="微软雅黑" w:hAnsi="微软雅黑" w:cs="Times New Roman" w:eastAsia="宋体"/>
          <w:color w:val="000000"/>
          <w:kern w:val="0"/>
          <w:sz w:val="24"/>
          <w:szCs w:val="24"/>
          <w:lang w:val="zh-CN"/>
        </w:rPr>
        <w:t>IP</w:t>
      </w:r>
      <w:r>
        <w:rPr>
          <w:rFonts w:ascii="微软雅黑" w:hAnsi="微软雅黑" w:cs="Times New Roman" w:eastAsia="宋体"/>
          <w:color w:val="000000"/>
          <w:kern w:val="0"/>
          <w:sz w:val="24"/>
          <w:szCs w:val="24"/>
          <w:lang w:val="zh-CN"/>
        </w:rPr>
        <w:t>分组的</w:t>
      </w:r>
      <w:r>
        <w:rPr>
          <w:rFonts w:ascii="微软雅黑" w:hAnsi="微软雅黑" w:cs="Times New Roman" w:eastAsia="宋体"/>
          <w:color w:val="000000"/>
          <w:kern w:val="0"/>
          <w:sz w:val="24"/>
          <w:szCs w:val="24"/>
          <w:lang w:val="zh-CN"/>
        </w:rPr>
        <w:t>TTL</w:t>
      </w:r>
      <w:r>
        <w:rPr>
          <w:rFonts w:ascii="微软雅黑" w:hAnsi="微软雅黑" w:cs="Times New Roman" w:eastAsia="宋体"/>
          <w:color w:val="000000"/>
          <w:kern w:val="0"/>
          <w:sz w:val="24"/>
          <w:szCs w:val="24"/>
          <w:lang w:val="zh-CN"/>
        </w:rPr>
        <w:t>是</w:t>
      </w:r>
      <w:r>
        <w:rPr>
          <w:rFonts w:ascii="微软雅黑" w:hAnsi="微软雅黑" w:cs="Times New Roman" w:eastAsia="宋体"/>
          <w:color w:val="000000"/>
          <w:kern w:val="0"/>
          <w:sz w:val="24"/>
          <w:szCs w:val="24"/>
          <w:lang w:val="zh-CN"/>
        </w:rPr>
        <w:t>64-3=61</w:t>
      </w:r>
      <w:r>
        <w:rPr>
          <w:rFonts w:ascii="微软雅黑" w:hAnsi="微软雅黑" w:cs="Times New Roman" w:eastAsia="宋体"/>
          <w:color w:val="000000"/>
          <w:kern w:val="0"/>
          <w:sz w:val="24"/>
          <w:szCs w:val="24"/>
          <w:lang w:val="zh-CN"/>
        </w:rPr>
        <w:t>。</w:t>
      </w:r>
    </w:p>
    <w:p w14:paraId="29909638" w14:textId="3FD2ADC1" w:rsidR="00DF5FE4" w:rsidRPr="007F4357" w:rsidRDefault="007F4357" w:rsidP="007F4357">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3</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R1</w:t>
      </w:r>
      <w:r>
        <w:rPr>
          <w:rFonts w:ascii="微软雅黑" w:hAnsi="微软雅黑" w:cs="Times New Roman" w:eastAsia="宋体"/>
          <w:color w:val="000000"/>
          <w:kern w:val="0"/>
          <w:sz w:val="24"/>
          <w:szCs w:val="24"/>
          <w:lang w:val="zh-CN"/>
        </w:rPr>
        <w:t>的</w:t>
      </w:r>
      <w:r>
        <w:rPr>
          <w:rFonts w:ascii="微软雅黑" w:hAnsi="微软雅黑" w:cs="Times New Roman" w:eastAsia="宋体"/>
          <w:color w:val="000000"/>
          <w:kern w:val="0"/>
          <w:sz w:val="24"/>
          <w:szCs w:val="24"/>
          <w:lang w:val="zh-CN"/>
        </w:rPr>
        <w:t>LS1</w:t>
      </w:r>
      <w:r>
        <w:rPr>
          <w:rFonts w:ascii="微软雅黑" w:hAnsi="微软雅黑" w:cs="Times New Roman" w:eastAsia="宋体"/>
          <w:color w:val="000000"/>
          <w:kern w:val="0"/>
          <w:sz w:val="24"/>
          <w:szCs w:val="24"/>
          <w:lang w:val="zh-CN"/>
        </w:rPr>
        <w:t>需要增加一条特殊的直连网络，网络前缀</w:t>
      </w:r>
      <w:r>
        <w:rPr>
          <w:rFonts w:ascii="微软雅黑" w:hAnsi="微软雅黑" w:cs="Times New Roman" w:eastAsia="宋体"/>
          <w:color w:val="000000"/>
          <w:kern w:val="0"/>
          <w:sz w:val="24"/>
          <w:szCs w:val="24"/>
          <w:lang w:val="zh-CN"/>
        </w:rPr>
        <w:t>Prefix</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“0.0.0.0/0”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Metric</w:t>
      </w:r>
      <w:r>
        <w:rPr>
          <w:rFonts w:ascii="微软雅黑" w:hAnsi="微软雅黑" w:cs="Times New Roman" w:eastAsia="宋体"/>
          <w:color w:val="000000"/>
          <w:kern w:val="0"/>
          <w:sz w:val="24"/>
          <w:szCs w:val="24"/>
          <w:lang w:val="zh-CN"/>
        </w:rPr>
        <w:t>为</w:t>
      </w:r>
      <w:r>
        <w:rPr>
          <w:rFonts w:ascii="微软雅黑" w:hAnsi="微软雅黑" w:cs="Times New Roman" w:eastAsia="宋体"/>
          <w:color w:val="000000"/>
          <w:kern w:val="0"/>
          <w:sz w:val="24"/>
          <w:szCs w:val="24"/>
          <w:lang w:val="zh-CN"/>
        </w:rP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