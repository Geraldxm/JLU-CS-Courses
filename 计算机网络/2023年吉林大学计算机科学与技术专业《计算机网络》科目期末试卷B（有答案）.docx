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8"/>
        </w:rPr>
        <w:t>2023年吉林大学计算机科学与技术专业《计算机网络》科目期末试卷B（有答案）</w:t>
      </w:r>
    </w:p>
    <w:p>
      <w:r>
        <w:rPr>
          <w:rFonts w:ascii="微软雅黑" w:hAnsi="微软雅黑" w:eastAsia="宋体"/>
          <w:b/>
          <w:color w:val="000000"/>
          <w:sz w:val="32"/>
        </w:rPr>
        <w:t>一、选择题</w:t>
      </w:r>
    </w:p>
    <w:p w14:paraId="4917A8F8" w14:textId="7E82D576" w:rsidR="00494DB7" w:rsidRDefault="00F45533">
      <w:bookmarkStart w:id="0" w:name="_GoBack"/>
      <w:bookmarkEnd w:id="0"/>
      <w:r>
        <w:rPr>
          <w:rFonts w:ascii="微软雅黑" w:hAnsi="微软雅黑" w:eastAsia="宋体"/>
          <w:color w:val="000000"/>
        </w:rPr>
        <w:t>1、</w:t>
      </w:r>
      <w:r w:rsidR="00494DB7">
        <w:rPr>
          <w:rFonts w:hint="eastAsia" w:ascii="微软雅黑" w:hAnsi="微软雅黑" w:eastAsia="宋体"/>
          <w:color w:val="000000"/>
        </w:rPr>
        <w:t>（</w:t>
      </w:r>
      <w:r w:rsidR="00494DB7">
        <w:rPr>
          <w:rFonts w:ascii="微软雅黑" w:hAnsi="微软雅黑" w:eastAsia="宋体"/>
          <w:color w:val="000000"/>
        </w:rPr>
        <w:t xml:space="preserve">   ）是计算机网络中的OSI参考模型的3个主要概念。</w:t>
      </w:r>
    </w:p>
    <w:p w14:paraId="1BEFBB6C" w14:textId="77777777" w:rsidR="00494DB7" w:rsidRDefault="00494DB7">
      <w:r>
        <w:rPr>
          <w:rFonts w:ascii="微软雅黑" w:hAnsi="微软雅黑" w:eastAsia="宋体"/>
          <w:color w:val="000000"/>
        </w:rPr>
        <w:t>A.服务、接口、协议</w:t>
      </w:r>
    </w:p>
    <w:p w14:paraId="2F21E8CD" w14:textId="77777777" w:rsidR="00494DB7" w:rsidRDefault="00494DB7">
      <w:r>
        <w:rPr>
          <w:rFonts w:ascii="微软雅黑" w:hAnsi="微软雅黑" w:eastAsia="宋体"/>
          <w:color w:val="000000"/>
        </w:rPr>
        <w:t>B.结构、模型、交换</w:t>
      </w:r>
    </w:p>
    <w:p w14:paraId="0F94CDDF" w14:textId="77777777" w:rsidR="00494DB7" w:rsidRDefault="00494DB7">
      <w:r>
        <w:rPr>
          <w:rFonts w:ascii="微软雅黑" w:hAnsi="微软雅黑" w:eastAsia="宋体"/>
          <w:color w:val="000000"/>
        </w:rPr>
        <w:t>C.子网、层次、端口</w:t>
      </w:r>
    </w:p>
    <w:p w14:paraId="2E8CD3B8" w14:textId="5AAAA9D8" w:rsidR="00494DB7" w:rsidRDefault="00494DB7">
      <w:r>
        <w:rPr>
          <w:rFonts w:ascii="微软雅黑" w:hAnsi="微软雅黑" w:eastAsia="宋体"/>
          <w:color w:val="000000"/>
        </w:rPr>
        <w:t>D.广域网、城域网、局域网</w:t>
      </w:r>
    </w:p>
    <w:p w14:paraId="30DBEDDA" w14:textId="2BABAF72" w:rsidR="00D67F58" w:rsidRDefault="00177AF8">
      <w:bookmarkStart w:id="1" w:name="_GoBack"/>
      <w:bookmarkEnd w:id="1"/>
      <w:r>
        <w:rPr>
          <w:rFonts w:ascii="微软雅黑" w:hAnsi="微软雅黑" w:eastAsia="宋体"/>
          <w:color w:val="000000"/>
        </w:rPr>
        <w:t>2、</w:t>
      </w:r>
      <w:r w:rsidR="00D67F58">
        <w:rPr>
          <w:rFonts w:hint="eastAsia" w:ascii="微软雅黑" w:hAnsi="微软雅黑" w:eastAsia="宋体"/>
          <w:color w:val="000000"/>
        </w:rPr>
        <w:t>传输层为（</w:t>
      </w:r>
      <w:r w:rsidR="00D67F58">
        <w:rPr>
          <w:rFonts w:ascii="微软雅黑" w:hAnsi="微软雅黑" w:eastAsia="宋体"/>
          <w:color w:val="000000"/>
        </w:rPr>
        <w:t xml:space="preserve">   ）之间提供逻辑通信。</w:t>
      </w:r>
    </w:p>
    <w:p w14:paraId="1F12DB2E" w14:textId="00408F6D" w:rsidR="00D67F58" w:rsidRDefault="00D67F58">
      <w:r>
        <w:rPr>
          <w:rFonts w:ascii="微软雅黑" w:hAnsi="微软雅黑" w:eastAsia="宋体"/>
          <w:color w:val="000000"/>
        </w:rPr>
        <w:t>A.主机          B.进程          C.路由器        D.操作系统</w:t>
      </w:r>
    </w:p>
    <w:p w14:paraId="2F914DC4" w14:textId="5BD76C80" w:rsidR="003067ED" w:rsidRDefault="00B97252">
      <w:bookmarkStart w:id="2" w:name="_GoBack"/>
      <w:bookmarkEnd w:id="2"/>
      <w:r>
        <w:rPr>
          <w:rFonts w:ascii="微软雅黑" w:hAnsi="微软雅黑" w:eastAsia="宋体"/>
          <w:color w:val="000000"/>
        </w:rPr>
        <w:t>3、</w:t>
      </w:r>
      <w:r w:rsidR="003067ED">
        <w:rPr>
          <w:rFonts w:hint="eastAsia" w:ascii="微软雅黑" w:hAnsi="微软雅黑" w:eastAsia="宋体"/>
          <w:color w:val="000000"/>
        </w:rPr>
        <w:t>（</w:t>
      </w:r>
      <w:r w:rsidR="003067ED">
        <w:rPr>
          <w:rFonts w:ascii="微软雅黑" w:hAnsi="微软雅黑" w:eastAsia="宋体"/>
          <w:color w:val="000000"/>
        </w:rPr>
        <w:t xml:space="preserve">   ）是TCPIP模型传输层中的无连接协议。</w:t>
      </w:r>
    </w:p>
    <w:p w14:paraId="4F455396" w14:textId="74612779" w:rsidR="003067ED" w:rsidRDefault="003067ED">
      <w:r>
        <w:rPr>
          <w:rFonts w:ascii="微软雅黑" w:hAnsi="微软雅黑" w:eastAsia="宋体"/>
          <w:color w:val="000000"/>
        </w:rPr>
        <w:t>A.TCP          B.IP             C.UDP          D.ICMP</w:t>
      </w:r>
    </w:p>
    <w:p w14:paraId="7332D792" w14:textId="4B4D4FBC" w:rsidR="00F25F8D" w:rsidRDefault="00D963FD">
      <w:bookmarkStart w:id="3" w:name="_GoBack"/>
      <w:bookmarkEnd w:id="3"/>
      <w:r>
        <w:rPr>
          <w:rFonts w:ascii="微软雅黑" w:hAnsi="微软雅黑" w:eastAsia="宋体"/>
          <w:color w:val="000000"/>
        </w:rPr>
        <w:t>4、</w:t>
      </w:r>
      <w:r w:rsidR="00F25F8D">
        <w:rPr>
          <w:rFonts w:hint="eastAsia" w:ascii="微软雅黑" w:hAnsi="微软雅黑" w:eastAsia="宋体"/>
          <w:color w:val="000000"/>
        </w:rPr>
        <w:t>以下哪个是快速以太网的介质访问控制方法（</w:t>
      </w:r>
      <w:r w:rsidR="00F25F8D">
        <w:rPr>
          <w:rFonts w:ascii="微软雅黑" w:hAnsi="微软雅黑" w:eastAsia="宋体"/>
          <w:color w:val="000000"/>
        </w:rPr>
        <w:t xml:space="preserve">   ）</w:t>
      </w:r>
    </w:p>
    <w:p w14:paraId="6D6E0F0F" w14:textId="0084FDAB" w:rsidR="00F25F8D" w:rsidRDefault="00F25F8D">
      <w:r>
        <w:rPr>
          <w:rFonts w:ascii="微软雅黑" w:hAnsi="微软雅黑" w:eastAsia="宋体"/>
          <w:color w:val="000000"/>
        </w:rPr>
        <w:t>A.CSMA/CD      B.令牌总线        C.令牌环          D.100VG-AnyLan</w:t>
      </w:r>
    </w:p>
    <w:p w14:paraId="0C58BBC5" w14:textId="08E4B8C9" w:rsidR="00B77C72" w:rsidRDefault="009262EA">
      <w:bookmarkStart w:id="4" w:name="_GoBack"/>
      <w:bookmarkEnd w:id="4"/>
      <w:r>
        <w:rPr>
          <w:rFonts w:ascii="微软雅黑" w:hAnsi="微软雅黑" w:eastAsia="宋体"/>
          <w:color w:val="000000"/>
        </w:rPr>
        <w:t>5、</w:t>
      </w:r>
      <w:r w:rsidR="00B77C72">
        <w:rPr>
          <w:rFonts w:ascii="微软雅黑" w:hAnsi="微软雅黑" w:eastAsia="宋体"/>
          <w:color w:val="000000"/>
        </w:rPr>
        <w:t>HDLC使用（   ）方法来保证数据的透明传输。</w:t>
      </w:r>
    </w:p>
    <w:p w14:paraId="6DD3006D" w14:textId="43282DF6" w:rsidR="00B77C72" w:rsidRDefault="00B77C72">
      <w:r>
        <w:rPr>
          <w:rFonts w:ascii="微软雅黑" w:hAnsi="微软雅黑" w:eastAsia="宋体"/>
          <w:color w:val="000000"/>
        </w:rPr>
        <w:t>A.比特填充 B.字节填充 C.字符计数 D.比特计数</w:t>
      </w:r>
    </w:p>
    <w:p w14:paraId="439E8D2E" w14:textId="246BE362" w:rsidR="001C7748" w:rsidRDefault="00F72728">
      <w:bookmarkStart w:id="5" w:name="_GoBack"/>
      <w:bookmarkEnd w:id="5"/>
      <w:r>
        <w:rPr>
          <w:rFonts w:ascii="微软雅黑" w:hAnsi="微软雅黑" w:eastAsia="宋体"/>
          <w:color w:val="000000"/>
        </w:rPr>
        <w:t>6、</w:t>
      </w:r>
      <w:r w:rsidR="001C7748">
        <w:rPr>
          <w:rFonts w:hint="eastAsia" w:ascii="微软雅黑" w:hAnsi="微软雅黑" w:eastAsia="宋体"/>
          <w:color w:val="000000"/>
        </w:rPr>
        <w:t>下列编码方式中属于基带传输的是（</w:t>
      </w:r>
      <w:r w:rsidR="001C7748">
        <w:rPr>
          <w:rFonts w:ascii="微软雅黑" w:hAnsi="微软雅黑" w:eastAsia="宋体"/>
          <w:color w:val="000000"/>
        </w:rPr>
        <w:t xml:space="preserve">   ）。</w:t>
      </w:r>
    </w:p>
    <w:p w14:paraId="37799502" w14:textId="77777777" w:rsidR="001C7748" w:rsidRDefault="001C7748">
      <w:r>
        <w:rPr>
          <w:rFonts w:ascii="微软雅黑" w:hAnsi="微软雅黑" w:eastAsia="宋体"/>
          <w:color w:val="000000"/>
        </w:rPr>
        <w:t>A.FSK</w:t>
      </w:r>
    </w:p>
    <w:p w14:paraId="5E6BFE33" w14:textId="77777777" w:rsidR="001C7748" w:rsidRDefault="001C7748">
      <w:r>
        <w:rPr>
          <w:rFonts w:ascii="微软雅黑" w:hAnsi="微软雅黑" w:eastAsia="宋体"/>
          <w:color w:val="000000"/>
        </w:rPr>
        <w:t>B.移相键控法</w:t>
      </w:r>
    </w:p>
    <w:p w14:paraId="5F7C4EAF" w14:textId="77777777" w:rsidR="001C7748" w:rsidRDefault="001C7748">
      <w:r>
        <w:rPr>
          <w:rFonts w:ascii="微软雅黑" w:hAnsi="微软雅黑" w:eastAsia="宋体"/>
          <w:color w:val="000000"/>
        </w:rPr>
        <w:t>C.曼彻斯特编码</w:t>
      </w:r>
    </w:p>
    <w:p w14:paraId="4F03A372" w14:textId="3EE37C98" w:rsidR="001C7748" w:rsidRDefault="001C7748">
      <w:r>
        <w:rPr>
          <w:rFonts w:ascii="微软雅黑" w:hAnsi="微软雅黑" w:eastAsia="宋体"/>
          <w:color w:val="000000"/>
        </w:rPr>
        <w:t>D.正交幅度相位调制法</w:t>
      </w:r>
    </w:p>
    <w:p w14:paraId="64B6E954" w14:textId="05B96B08" w:rsidR="00936F74" w:rsidRDefault="00780A4D">
      <w:bookmarkStart w:id="6" w:name="_GoBack"/>
      <w:bookmarkEnd w:id="6"/>
      <w:r>
        <w:rPr>
          <w:rFonts w:ascii="微软雅黑" w:hAnsi="微软雅黑" w:eastAsia="宋体"/>
          <w:color w:val="000000"/>
        </w:rPr>
        <w:t>7、</w:t>
      </w:r>
      <w:r w:rsidR="00936F74">
        <w:rPr>
          <w:rFonts w:hint="eastAsia" w:ascii="微软雅黑" w:hAnsi="微软雅黑" w:eastAsia="宋体"/>
          <w:color w:val="000000"/>
        </w:rPr>
        <w:t>不含同步信息的编码是（</w:t>
      </w:r>
      <w:r w:rsidR="00936F74">
        <w:rPr>
          <w:rFonts w:ascii="微软雅黑" w:hAnsi="微软雅黑" w:eastAsia="宋体"/>
          <w:color w:val="000000"/>
        </w:rPr>
        <w:t xml:space="preserve">   ）。</w:t>
      </w:r>
    </w:p>
    <w:p w14:paraId="2ED67304" w14:textId="77777777" w:rsidR="00936F74" w:rsidRDefault="00936F74">
      <w:r>
        <w:rPr>
          <w:rFonts w:ascii="微软雅黑" w:hAnsi="微软雅黑" w:eastAsia="宋体"/>
          <w:color w:val="000000"/>
        </w:rPr>
        <w:t>I.非归零码 II.曼彻斯特编码III.差分曼彻斯特编码</w:t>
      </w:r>
    </w:p>
    <w:p w14:paraId="176DA8BA" w14:textId="74073006" w:rsidR="00936F74" w:rsidRDefault="00936F74">
      <w:r>
        <w:rPr>
          <w:rFonts w:ascii="微软雅黑" w:hAnsi="微软雅黑" w:eastAsia="宋体"/>
          <w:color w:val="000000"/>
        </w:rPr>
        <w:t>A.仅I        B.仅II         C.仅II、II         D.I、II、III</w:t>
      </w:r>
    </w:p>
    <w:p w14:paraId="49042E32" w14:textId="5D9EF0FF" w:rsidR="005C390E" w:rsidRDefault="003467A0">
      <w:bookmarkStart w:id="7" w:name="_GoBack"/>
      <w:bookmarkEnd w:id="7"/>
      <w:r>
        <w:rPr>
          <w:rFonts w:ascii="微软雅黑" w:hAnsi="微软雅黑" w:eastAsia="宋体"/>
          <w:color w:val="000000"/>
        </w:rPr>
        <w:t>8、</w:t>
      </w:r>
      <w:r w:rsidR="005C390E">
        <w:rPr>
          <w:rFonts w:hint="eastAsia" w:ascii="微软雅黑" w:hAnsi="微软雅黑" w:eastAsia="宋体"/>
          <w:color w:val="000000"/>
        </w:rPr>
        <w:t>下列关于</w:t>
      </w:r>
      <w:r w:rsidR="005C390E">
        <w:rPr>
          <w:rFonts w:ascii="微软雅黑" w:hAnsi="微软雅黑" w:eastAsia="宋体"/>
          <w:color w:val="000000"/>
        </w:rPr>
        <w:t>SMTP的叙述中，正确的是（   ）。</w:t>
      </w:r>
    </w:p>
    <w:p w14:paraId="342C1D9D" w14:textId="77777777" w:rsidR="005C390E" w:rsidRDefault="005C390E">
      <w:r>
        <w:rPr>
          <w:rFonts w:ascii="微软雅黑" w:hAnsi="微软雅黑" w:eastAsia="宋体"/>
          <w:color w:val="000000"/>
        </w:rPr>
        <w:t>I.只支持传输7比特ASCII码内容</w:t>
      </w:r>
    </w:p>
    <w:p w14:paraId="04EE1360" w14:textId="77777777" w:rsidR="005C390E" w:rsidRDefault="005C390E">
      <w:r>
        <w:rPr>
          <w:rFonts w:ascii="微软雅黑" w:hAnsi="微软雅黑" w:eastAsia="宋体"/>
          <w:color w:val="000000"/>
        </w:rPr>
        <w:t>II支持在邮件服务器之间发送邮件</w:t>
      </w:r>
    </w:p>
    <w:p w14:paraId="4903D90C" w14:textId="77777777" w:rsidR="005C390E" w:rsidRDefault="005C390E">
      <w:r>
        <w:rPr>
          <w:rFonts w:ascii="微软雅黑" w:hAnsi="微软雅黑" w:eastAsia="宋体"/>
          <w:color w:val="000000"/>
        </w:rPr>
        <w:t>III支持从用户代理向邮件服务器发送邮件</w:t>
      </w:r>
    </w:p>
    <w:p w14:paraId="307B6BB9" w14:textId="77777777" w:rsidR="005C390E" w:rsidRDefault="005C390E">
      <w:r>
        <w:rPr>
          <w:rFonts w:ascii="微软雅黑" w:hAnsi="微软雅黑" w:eastAsia="宋体"/>
          <w:color w:val="000000"/>
        </w:rPr>
        <w:t>IV支持从邮件服务器向用户代理发送邮件</w:t>
      </w:r>
    </w:p>
    <w:p w14:paraId="0343230A" w14:textId="09E06B62" w:rsidR="005C390E" w:rsidRDefault="005C390E">
      <w:r>
        <w:rPr>
          <w:rFonts w:ascii="微软雅黑" w:hAnsi="微软雅黑" w:eastAsia="宋体"/>
          <w:color w:val="000000"/>
        </w:rPr>
        <w:t>A.仅I、II和III         B.仅I、II和IV      C.仅I、III和IV   D.仅II、III和IV</w:t>
      </w:r>
    </w:p>
    <w:p w14:paraId="35F41964" w14:textId="04D51C3F" w:rsidR="003D5A3C" w:rsidRDefault="00B934FE">
      <w:bookmarkStart w:id="8" w:name="_GoBack"/>
      <w:bookmarkEnd w:id="8"/>
      <w:r>
        <w:rPr>
          <w:rFonts w:ascii="微软雅黑" w:hAnsi="微软雅黑" w:eastAsia="宋体"/>
          <w:color w:val="000000"/>
        </w:rPr>
        <w:t>9、</w:t>
      </w:r>
      <w:r w:rsidR="003D5A3C">
        <w:rPr>
          <w:rFonts w:hint="eastAsia" w:ascii="微软雅黑" w:hAnsi="微软雅黑" w:eastAsia="宋体"/>
          <w:color w:val="000000"/>
        </w:rPr>
        <w:t>下面关于客户</w:t>
      </w:r>
      <w:r w:rsidR="003D5A3C">
        <w:rPr>
          <w:rFonts w:ascii="微软雅黑" w:hAnsi="微软雅黑" w:eastAsia="宋体"/>
          <w:color w:val="000000"/>
        </w:rPr>
        <w:t>/服务器模型的描述，（   ）存在错误。</w:t>
      </w:r>
    </w:p>
    <w:p w14:paraId="4EA95275" w14:textId="77777777" w:rsidR="003D5A3C" w:rsidRDefault="003D5A3C">
      <w:r>
        <w:rPr>
          <w:rFonts w:ascii="微软雅黑" w:hAnsi="微软雅黑" w:eastAsia="宋体"/>
          <w:color w:val="000000"/>
        </w:rPr>
        <w:t>A.客户端必须知道服务器的地址，而服务器则不需要知道客户端的地址</w:t>
      </w:r>
    </w:p>
    <w:p w14:paraId="6C9221F6" w14:textId="77777777" w:rsidR="003D5A3C" w:rsidRDefault="003D5A3C">
      <w:r>
        <w:rPr>
          <w:rFonts w:ascii="微软雅黑" w:hAnsi="微软雅黑" w:eastAsia="宋体"/>
          <w:color w:val="000000"/>
        </w:rPr>
        <w:t>B.客户端主要实现如何显示信息与收集用户的输入，而服务器主要实现数据的处理C.浏览器的现实内容来自服务器</w:t>
      </w:r>
    </w:p>
    <w:p w14:paraId="02EA9A5A" w14:textId="3D2DDA92" w:rsidR="003D5A3C" w:rsidRDefault="003D5A3C">
      <w:r>
        <w:rPr>
          <w:rFonts w:ascii="微软雅黑" w:hAnsi="微软雅黑" w:eastAsia="宋体"/>
          <w:color w:val="000000"/>
        </w:rPr>
        <w:t>D.客户端是请求方，即使连接建立后，服务器也不能主动发送数据</w:t>
      </w:r>
    </w:p>
    <w:p w14:paraId="28EAB311" w14:textId="4F750026" w:rsidR="000E35B3" w:rsidRDefault="0082277A">
      <w:bookmarkStart w:id="9" w:name="_GoBack"/>
      <w:bookmarkEnd w:id="9"/>
      <w:r>
        <w:rPr>
          <w:rFonts w:ascii="微软雅黑" w:hAnsi="微软雅黑" w:eastAsia="宋体"/>
          <w:color w:val="000000"/>
        </w:rPr>
        <w:t>10、</w:t>
      </w:r>
      <w:r w:rsidR="000E35B3">
        <w:rPr>
          <w:rFonts w:ascii="微软雅黑" w:hAnsi="微软雅黑" w:eastAsia="宋体"/>
          <w:color w:val="000000"/>
        </w:rPr>
        <w:t>IP分组头部中有两个有关长度的字段，一个是头部长度字段，另一个是总长度字段，其中（   ）。</w:t>
      </w:r>
    </w:p>
    <w:p w14:paraId="2AF7F27B" w14:textId="77777777" w:rsidR="000E35B3" w:rsidRDefault="000E35B3">
      <w:r>
        <w:rPr>
          <w:rFonts w:ascii="微软雅黑" w:hAnsi="微软雅黑" w:eastAsia="宋体"/>
          <w:color w:val="000000"/>
        </w:rPr>
        <w:t>A.头部长度字段和总长度字段都是以8bit为计数单位</w:t>
      </w:r>
    </w:p>
    <w:p w14:paraId="7203B62B" w14:textId="77777777" w:rsidR="000E35B3" w:rsidRDefault="000E35B3">
      <w:r>
        <w:rPr>
          <w:rFonts w:ascii="微软雅黑" w:hAnsi="微软雅黑" w:eastAsia="宋体"/>
          <w:color w:val="000000"/>
        </w:rPr>
        <w:t>B.头部长度字段以8bit为计数单位，总长度字段以32bit为计数单位</w:t>
      </w:r>
    </w:p>
    <w:p w14:paraId="5F44CF17" w14:textId="77777777" w:rsidR="000E35B3" w:rsidRDefault="000E35B3">
      <w:r>
        <w:rPr>
          <w:rFonts w:ascii="微软雅黑" w:hAnsi="微软雅黑" w:eastAsia="宋体"/>
          <w:color w:val="000000"/>
        </w:rPr>
        <w:t>C.头部长度字段以32bit为计数单位，总长度字段以8bit为计数单位</w:t>
      </w:r>
    </w:p>
    <w:p w14:paraId="54C958AE" w14:textId="6DC99C7D" w:rsidR="000E35B3" w:rsidRDefault="000E35B3">
      <w:r>
        <w:rPr>
          <w:rFonts w:ascii="微软雅黑" w:hAnsi="微软雅黑" w:eastAsia="宋体"/>
          <w:color w:val="000000"/>
        </w:rPr>
        <w:t>D.头部长度字段和总长度字段都是以32bit为计数单位</w:t>
      </w:r>
    </w:p>
    <w:p>
      <w:r>
        <w:rPr>
          <w:rFonts w:ascii="微软雅黑" w:hAnsi="微软雅黑" w:eastAsia="宋体"/>
          <w:b/>
          <w:color w:val="000000"/>
          <w:sz w:val="32"/>
        </w:rPr>
        <w:t>二、填空题</w:t>
      </w:r>
    </w:p>
    <w:p w14:paraId="6DEBFBAE" w14:textId="563C70F6" w:rsidR="00B14A4F" w:rsidRDefault="001F7524">
      <w:bookmarkStart w:id="10" w:name="_GoBack"/>
      <w:bookmarkEnd w:id="10"/>
      <w:r>
        <w:rPr>
          <w:rFonts w:ascii="微软雅黑" w:hAnsi="微软雅黑" w:eastAsia="宋体"/>
          <w:color w:val="000000"/>
        </w:rPr>
        <w:t>11、</w:t>
      </w:r>
      <w:r w:rsidR="00B14A4F">
        <w:rPr>
          <w:rFonts w:ascii="微软雅黑" w:hAnsi="微软雅黑" w:eastAsia="宋体"/>
          <w:color w:val="000000"/>
        </w:rPr>
        <w:t>____________是码元传输的速率单位，____________是信息量的单位。</w:t>
      </w:r>
    </w:p>
    <w:p w14:paraId="536A136C" w14:textId="1A56F423" w:rsidR="003242B8" w:rsidRDefault="000A1798">
      <w:bookmarkStart w:id="11" w:name="_GoBack"/>
      <w:bookmarkEnd w:id="11"/>
      <w:r>
        <w:rPr>
          <w:rFonts w:ascii="微软雅黑" w:hAnsi="微软雅黑" w:eastAsia="宋体"/>
          <w:color w:val="000000"/>
        </w:rPr>
        <w:t>12、</w:t>
      </w:r>
      <w:r w:rsidR="003242B8">
        <w:rPr>
          <w:rFonts w:hint="eastAsia" w:ascii="微软雅黑" w:hAnsi="微软雅黑" w:eastAsia="宋体"/>
          <w:color w:val="000000"/>
        </w:rPr>
        <w:t>连接两个使用同一网络操作系统下的网络互联时，所用的网络连接设备是</w:t>
      </w:r>
      <w:r w:rsidR="003242B8">
        <w:rPr>
          <w:rFonts w:ascii="微软雅黑" w:hAnsi="微软雅黑" w:eastAsia="宋体"/>
          <w:color w:val="000000"/>
        </w:rPr>
        <w:t>____________</w:t>
      </w:r>
    </w:p>
    <w:p w14:paraId="74C89411" w14:textId="6C3571AA" w:rsidR="007E056E" w:rsidRDefault="003A17BC">
      <w:bookmarkStart w:id="12" w:name="_GoBack"/>
      <w:bookmarkEnd w:id="12"/>
      <w:r>
        <w:rPr>
          <w:rFonts w:ascii="微软雅黑" w:hAnsi="微软雅黑" w:eastAsia="宋体"/>
          <w:color w:val="000000"/>
        </w:rPr>
        <w:t>13、</w:t>
      </w:r>
      <w:r w:rsidR="007E056E">
        <w:rPr>
          <w:rFonts w:hint="eastAsia" w:ascii="微软雅黑" w:hAnsi="微软雅黑" w:eastAsia="宋体"/>
          <w:color w:val="000000"/>
        </w:rPr>
        <w:t>通常路由选择算法分为两大类，即</w:t>
      </w:r>
      <w:r w:rsidR="007E056E">
        <w:rPr>
          <w:rFonts w:ascii="微软雅黑" w:hAnsi="微软雅黑" w:eastAsia="宋体"/>
          <w:color w:val="000000"/>
        </w:rPr>
        <w:t>____________和____________</w:t>
      </w:r>
    </w:p>
    <w:p w14:paraId="66BBDAA7" w14:textId="202EE93A" w:rsidR="002C178B" w:rsidRDefault="002948CB">
      <w:bookmarkStart w:id="13" w:name="_GoBack"/>
      <w:bookmarkEnd w:id="13"/>
      <w:r>
        <w:rPr>
          <w:rFonts w:ascii="微软雅黑" w:hAnsi="微软雅黑" w:eastAsia="宋体"/>
          <w:color w:val="000000"/>
        </w:rPr>
        <w:t>14、</w:t>
      </w:r>
      <w:r w:rsidR="002C178B">
        <w:rPr>
          <w:rFonts w:ascii="微软雅黑" w:hAnsi="微软雅黑" w:eastAsia="宋体"/>
          <w:color w:val="000000"/>
        </w:rPr>
        <w:t>TCP/IP网络中，物理地址与____________有关，逻辑地址与____________有关，端口地址和____________有关。</w:t>
      </w:r>
    </w:p>
    <w:p w14:paraId="299E7A56" w14:textId="5ECD4E47" w:rsidR="007174E8" w:rsidRDefault="00C53674">
      <w:bookmarkStart w:id="14" w:name="_GoBack"/>
      <w:bookmarkEnd w:id="14"/>
      <w:r>
        <w:rPr>
          <w:rFonts w:ascii="微软雅黑" w:hAnsi="微软雅黑" w:eastAsia="宋体"/>
          <w:color w:val="000000"/>
        </w:rPr>
        <w:t>15、</w:t>
      </w:r>
      <w:r w:rsidR="007174E8">
        <w:rPr>
          <w:rFonts w:hint="eastAsia" w:ascii="微软雅黑" w:hAnsi="微软雅黑" w:eastAsia="宋体"/>
          <w:color w:val="000000"/>
        </w:rPr>
        <w:t>有固定基础设施的无线局域网中的一个站检测到信道处于忙态，或者是由于物理层的</w:t>
      </w:r>
      <w:r w:rsidR="007174E8">
        <w:rPr>
          <w:rFonts w:ascii="微软雅黑" w:hAnsi="微软雅黑" w:eastAsia="宋体"/>
          <w:color w:val="000000"/>
        </w:rPr>
        <w:t>____________检测到信道忙，或者是由于MAC层的____________监听机制指出了信道忙。</w:t>
      </w:r>
    </w:p>
    <w:p w14:paraId="75DE57CD" w14:textId="2CA27F17" w:rsidR="00601D84" w:rsidRDefault="00194A85">
      <w:bookmarkStart w:id="15" w:name="_GoBack"/>
      <w:bookmarkEnd w:id="15"/>
      <w:r>
        <w:rPr>
          <w:rFonts w:ascii="微软雅黑" w:hAnsi="微软雅黑" w:eastAsia="宋体"/>
          <w:color w:val="000000"/>
        </w:rPr>
        <w:t>16、</w:t>
      </w:r>
      <w:r w:rsidR="00601D84">
        <w:rPr>
          <w:rFonts w:ascii="微软雅黑" w:hAnsi="微软雅黑" w:eastAsia="宋体"/>
          <w:color w:val="000000"/>
        </w:rPr>
        <w:t>MAC地址长度为____________位。</w:t>
      </w:r>
    </w:p>
    <w:p w14:paraId="21F5EBB1" w14:textId="6CB8A2FA" w:rsidR="002F726A" w:rsidRDefault="006235C9">
      <w:bookmarkStart w:id="16" w:name="_GoBack"/>
      <w:bookmarkEnd w:id="16"/>
      <w:r>
        <w:rPr>
          <w:rFonts w:ascii="微软雅黑" w:hAnsi="微软雅黑" w:eastAsia="宋体"/>
          <w:color w:val="000000"/>
        </w:rPr>
        <w:t>17、</w:t>
      </w:r>
      <w:r w:rsidR="002F726A">
        <w:rPr>
          <w:rFonts w:ascii="微软雅黑" w:hAnsi="微软雅黑" w:eastAsia="宋体"/>
          <w:color w:val="000000"/>
        </w:rPr>
        <w:t>IP地址21.12.240.17的网络类别是____________类，主机号是____________</w:t>
      </w:r>
    </w:p>
    <w:p w14:paraId="0A610278" w14:textId="5676DCD4" w:rsidR="00834440" w:rsidRDefault="00FB43D5">
      <w:bookmarkStart w:id="17" w:name="_GoBack"/>
      <w:bookmarkEnd w:id="17"/>
      <w:r>
        <w:rPr>
          <w:rFonts w:ascii="微软雅黑" w:hAnsi="微软雅黑" w:eastAsia="宋体"/>
          <w:color w:val="000000"/>
        </w:rPr>
        <w:t>18、</w:t>
      </w:r>
      <w:r w:rsidR="00834440">
        <w:rPr>
          <w:rFonts w:hint="eastAsia" w:ascii="微软雅黑" w:hAnsi="微软雅黑" w:eastAsia="宋体"/>
          <w:color w:val="000000"/>
        </w:rPr>
        <w:t>从通信双方信息交互的方式来看，有三种基本方式，即</w:t>
      </w:r>
      <w:r w:rsidR="00834440">
        <w:rPr>
          <w:rFonts w:ascii="微软雅黑" w:hAnsi="微软雅黑" w:eastAsia="宋体"/>
          <w:color w:val="000000"/>
        </w:rPr>
        <w:t>____________、____________和____________。</w:t>
      </w:r>
    </w:p>
    <w:p w14:paraId="3FDFFAAC" w14:textId="33CA4D58" w:rsidR="00476E39" w:rsidRDefault="00A31C18">
      <w:bookmarkStart w:id="18" w:name="_GoBack"/>
      <w:bookmarkEnd w:id="18"/>
      <w:r>
        <w:rPr>
          <w:rFonts w:ascii="微软雅黑" w:hAnsi="微软雅黑" w:eastAsia="宋体"/>
          <w:color w:val="000000"/>
        </w:rPr>
        <w:t>19、</w:t>
      </w:r>
      <w:r w:rsidR="00476E39">
        <w:rPr>
          <w:rFonts w:hint="eastAsia" w:ascii="微软雅黑" w:hAnsi="微软雅黑" w:eastAsia="宋体"/>
          <w:color w:val="000000"/>
        </w:rPr>
        <w:t>标准化的</w:t>
      </w:r>
      <w:r w:rsidR="00476E39">
        <w:rPr>
          <w:rFonts w:ascii="微软雅黑" w:hAnsi="微软雅黑" w:eastAsia="宋体"/>
          <w:color w:val="000000"/>
        </w:rPr>
        <w:t>DTE/DCE接口包括以下四个方面的特性：____________、____________、____________、____________。</w:t>
      </w:r>
    </w:p>
    <w:p w14:paraId="604F2665" w14:textId="0D95961E" w:rsidR="00A425CD" w:rsidRDefault="0077402A">
      <w:bookmarkStart w:id="19" w:name="_GoBack"/>
      <w:bookmarkEnd w:id="19"/>
      <w:r>
        <w:rPr>
          <w:rFonts w:ascii="微软雅黑" w:hAnsi="微软雅黑" w:eastAsia="宋体"/>
          <w:color w:val="000000"/>
        </w:rPr>
        <w:t>20、</w:t>
      </w:r>
      <w:r w:rsidR="00A425CD">
        <w:rPr>
          <w:rFonts w:ascii="微软雅黑" w:hAnsi="微软雅黑" w:eastAsia="宋体"/>
          <w:color w:val="000000"/>
        </w:rPr>
        <w:t>100BASE-T标准规定的信号是____________,网络速率是____________</w:t>
      </w:r>
    </w:p>
    <w:p>
      <w:r>
        <w:rPr>
          <w:rFonts w:ascii="微软雅黑" w:hAnsi="微软雅黑" w:eastAsia="宋体"/>
          <w:b/>
          <w:color w:val="000000"/>
          <w:sz w:val="32"/>
        </w:rPr>
        <w:t>三、判断题</w:t>
      </w:r>
    </w:p>
    <w:p w14:paraId="7733BDBE" w14:textId="142CA57F" w:rsidR="005B43A3" w:rsidRDefault="00C360FD">
      <w:bookmarkStart w:id="20" w:name="_GoBack"/>
      <w:bookmarkEnd w:id="20"/>
      <w:r>
        <w:rPr>
          <w:rFonts w:ascii="微软雅黑" w:hAnsi="微软雅黑" w:eastAsia="宋体"/>
          <w:color w:val="000000"/>
        </w:rPr>
        <w:t>21、</w:t>
      </w:r>
      <w:r w:rsidR="005B43A3">
        <w:rPr>
          <w:rFonts w:ascii="微软雅黑" w:hAnsi="微软雅黑" w:eastAsia="宋体"/>
          <w:color w:val="000000"/>
        </w:rPr>
        <w:t>(   )IP地址127.0.0.1 是一个C类地址。</w:t>
      </w:r>
    </w:p>
    <w:p w14:paraId="7E242BC1" w14:textId="0696E999" w:rsidR="00716B19" w:rsidRDefault="00B96767">
      <w:bookmarkStart w:id="21" w:name="_GoBack"/>
      <w:bookmarkEnd w:id="21"/>
      <w:r>
        <w:rPr>
          <w:rFonts w:ascii="微软雅黑" w:hAnsi="微软雅黑" w:eastAsia="宋体"/>
          <w:color w:val="000000"/>
        </w:rPr>
        <w:t>22、</w:t>
      </w:r>
      <w:r w:rsidR="00716B19">
        <w:rPr>
          <w:rFonts w:ascii="微软雅黑" w:hAnsi="微软雅黑" w:eastAsia="宋体"/>
          <w:color w:val="000000"/>
        </w:rPr>
        <w:t>(   )频带信号是将基带进行调制后形成的频分复用模拟信号。</w:t>
      </w:r>
    </w:p>
    <w:p w14:paraId="66D4240F" w14:textId="7D119CED" w:rsidR="002A2BE0" w:rsidRDefault="009A328C">
      <w:bookmarkStart w:id="22" w:name="_GoBack"/>
      <w:bookmarkEnd w:id="22"/>
      <w:r>
        <w:rPr>
          <w:rFonts w:ascii="微软雅黑" w:hAnsi="微软雅黑" w:eastAsia="宋体"/>
          <w:color w:val="000000"/>
        </w:rPr>
        <w:t>23、</w:t>
      </w:r>
      <w:r w:rsidR="002A2BE0">
        <w:rPr>
          <w:rFonts w:ascii="微软雅黑" w:hAnsi="微软雅黑" w:eastAsia="宋体"/>
          <w:color w:val="000000"/>
        </w:rPr>
        <w:t>(   )局域网体系结构划分为：点对点PPP子层和介质访问MAC子层。</w:t>
      </w:r>
    </w:p>
    <w:p w14:paraId="7687C697" w14:textId="33F041F8" w:rsidR="001B1334" w:rsidRDefault="0037688F">
      <w:bookmarkStart w:id="23" w:name="_GoBack"/>
      <w:bookmarkEnd w:id="23"/>
      <w:r>
        <w:rPr>
          <w:rFonts w:ascii="微软雅黑" w:hAnsi="微软雅黑" w:eastAsia="宋体"/>
          <w:color w:val="000000"/>
        </w:rPr>
        <w:t>24、</w:t>
      </w:r>
      <w:r w:rsidR="001B1334">
        <w:rPr>
          <w:rFonts w:ascii="微软雅黑" w:hAnsi="微软雅黑" w:eastAsia="宋体"/>
          <w:color w:val="000000"/>
        </w:rPr>
        <w:t>(   )实际上，FTTx就是把光电转换的地方，从用户家中向外延伸到离用户家门口有一定的地方。</w:t>
      </w:r>
    </w:p>
    <w:p w14:paraId="49584766" w14:textId="385B0201" w:rsidR="00277FBD" w:rsidRDefault="001C5199">
      <w:bookmarkStart w:id="24" w:name="_GoBack"/>
      <w:bookmarkEnd w:id="24"/>
      <w:r>
        <w:rPr>
          <w:rFonts w:ascii="微软雅黑" w:hAnsi="微软雅黑" w:eastAsia="宋体"/>
          <w:color w:val="000000"/>
        </w:rPr>
        <w:t>25、</w:t>
      </w:r>
      <w:r w:rsidR="00277FBD">
        <w:rPr>
          <w:rFonts w:ascii="微软雅黑" w:hAnsi="微软雅黑" w:eastAsia="宋体"/>
          <w:color w:val="000000"/>
        </w:rPr>
        <w:t>(   )最初在数字传输系统中使用的传输标准是脉冲编码调制PCM，现在高速的数字传输系统使用同步光针网SDH和同步数字系列SONET。</w:t>
      </w:r>
    </w:p>
    <w:p w14:paraId="16F1421B" w14:textId="22C722ED" w:rsidR="00315AC2" w:rsidRDefault="001D7EFB">
      <w:bookmarkStart w:id="25" w:name="_GoBack"/>
      <w:bookmarkEnd w:id="25"/>
      <w:r>
        <w:rPr>
          <w:rFonts w:ascii="微软雅黑" w:hAnsi="微软雅黑" w:eastAsia="宋体"/>
          <w:color w:val="000000"/>
        </w:rPr>
        <w:t>26、</w:t>
      </w:r>
      <w:r w:rsidR="00315AC2">
        <w:rPr>
          <w:rFonts w:ascii="微软雅黑" w:hAnsi="微软雅黑" w:eastAsia="宋体"/>
          <w:color w:val="000000"/>
        </w:rPr>
        <w:t>(   )IPv6地址的长度为64bits。</w:t>
      </w:r>
    </w:p>
    <w:p w14:paraId="38DF1343" w14:textId="76D28E0E" w:rsidR="00F93FC9" w:rsidRDefault="00C171B0">
      <w:bookmarkStart w:id="26" w:name="_GoBack"/>
      <w:bookmarkEnd w:id="26"/>
      <w:r>
        <w:rPr>
          <w:rFonts w:ascii="微软雅黑" w:hAnsi="微软雅黑" w:eastAsia="宋体"/>
          <w:color w:val="000000"/>
        </w:rPr>
        <w:t>27、</w:t>
      </w:r>
      <w:r w:rsidR="00F93FC9">
        <w:rPr>
          <w:rFonts w:ascii="微软雅黑" w:hAnsi="微软雅黑" w:eastAsia="宋体"/>
          <w:color w:val="000000"/>
        </w:rPr>
        <w:t>(   )路由器在两个网段之间转发数据包时，读取其中的MAC地址来确定下一跳的转发路径</w:t>
      </w:r>
    </w:p>
    <w:p w14:paraId="3DFF318E" w14:textId="7CD7425D" w:rsidR="00B15AB9" w:rsidRDefault="004E2857">
      <w:bookmarkStart w:id="27" w:name="_GoBack"/>
      <w:bookmarkEnd w:id="27"/>
      <w:r>
        <w:rPr>
          <w:rFonts w:ascii="微软雅黑" w:hAnsi="微软雅黑" w:eastAsia="宋体"/>
          <w:color w:val="000000"/>
        </w:rPr>
        <w:t>28、</w:t>
      </w:r>
      <w:r w:rsidR="00B15AB9">
        <w:rPr>
          <w:rFonts w:ascii="微软雅黑" w:hAnsi="微软雅黑" w:eastAsia="宋体"/>
          <w:color w:val="000000"/>
        </w:rPr>
        <w:t>(   )所有本地地址的主机在于外界通信时，直接通过本地地址与因特网进行连接。</w:t>
      </w:r>
    </w:p>
    <w:p w14:paraId="0FBB80DF" w14:textId="547DC8EE" w:rsidR="00703E9B" w:rsidRDefault="00C006E9">
      <w:bookmarkStart w:id="28" w:name="_GoBack"/>
      <w:bookmarkEnd w:id="28"/>
      <w:r>
        <w:rPr>
          <w:rFonts w:ascii="微软雅黑" w:hAnsi="微软雅黑" w:eastAsia="宋体"/>
          <w:color w:val="000000"/>
        </w:rPr>
        <w:t>29、</w:t>
      </w:r>
      <w:r w:rsidR="00703E9B">
        <w:rPr>
          <w:rFonts w:ascii="微软雅黑" w:hAnsi="微软雅黑" w:eastAsia="宋体"/>
          <w:color w:val="000000"/>
        </w:rPr>
        <w:t>(   )多播地址适用于目的地址，也适用于源地址。</w:t>
      </w:r>
    </w:p>
    <w:p w14:paraId="48987266" w14:textId="048426E0" w:rsidR="00D84B2A" w:rsidRDefault="00CE76BE">
      <w:bookmarkStart w:id="29" w:name="_GoBack"/>
      <w:bookmarkEnd w:id="29"/>
      <w:r>
        <w:rPr>
          <w:rFonts w:ascii="微软雅黑" w:hAnsi="微软雅黑" w:eastAsia="宋体"/>
          <w:color w:val="000000"/>
        </w:rPr>
        <w:t>30、</w:t>
      </w:r>
      <w:r w:rsidR="00D84B2A">
        <w:rPr>
          <w:rFonts w:ascii="微软雅黑" w:hAnsi="微软雅黑" w:eastAsia="宋体"/>
          <w:color w:val="000000"/>
        </w:rPr>
        <w:t>(   )功能特性说明某条线上出现的某一电平的电压表示何种意义。</w:t>
      </w:r>
    </w:p>
    <w:p w14:paraId="3A9EB172" w14:textId="43030CD7" w:rsidR="00B121A4" w:rsidRDefault="003B0A6F">
      <w:bookmarkStart w:id="30" w:name="_GoBack"/>
      <w:bookmarkEnd w:id="30"/>
      <w:r>
        <w:rPr>
          <w:rFonts w:ascii="微软雅黑" w:hAnsi="微软雅黑" w:eastAsia="宋体"/>
          <w:color w:val="000000"/>
        </w:rPr>
        <w:t>31、</w:t>
      </w:r>
      <w:r w:rsidR="00B121A4">
        <w:rPr>
          <w:rFonts w:ascii="微软雅黑" w:hAnsi="微软雅黑" w:eastAsia="宋体"/>
          <w:color w:val="000000"/>
        </w:rPr>
        <w:t>(   )物理层的主要任务是确定与传输介质有关的特性，即机械特性、电气特性和功能特性。</w:t>
      </w:r>
    </w:p>
    <w:p w14:paraId="490CA514" w14:textId="4EA48CB3" w:rsidR="00620D56" w:rsidRDefault="00F9531C">
      <w:bookmarkStart w:id="31" w:name="_GoBack"/>
      <w:bookmarkEnd w:id="31"/>
      <w:r>
        <w:rPr>
          <w:rFonts w:ascii="微软雅黑" w:hAnsi="微软雅黑" w:eastAsia="宋体"/>
          <w:color w:val="000000"/>
        </w:rPr>
        <w:t>32、</w:t>
      </w:r>
      <w:r w:rsidR="00620D56">
        <w:rPr>
          <w:rFonts w:ascii="微软雅黑" w:hAnsi="微软雅黑" w:eastAsia="宋体"/>
          <w:color w:val="000000"/>
        </w:rPr>
        <w:t>(   )异步时分复用在输出线路上，某一个用户所占用的时隙周期性地出现。</w:t>
      </w:r>
    </w:p>
    <w:p w14:paraId="4E065D03" w14:textId="0D2D324C" w:rsidR="006966A3" w:rsidRDefault="00E457E8">
      <w:bookmarkStart w:id="32" w:name="_GoBack"/>
      <w:bookmarkEnd w:id="32"/>
      <w:r>
        <w:rPr>
          <w:rFonts w:ascii="微软雅黑" w:hAnsi="微软雅黑" w:eastAsia="宋体"/>
          <w:color w:val="000000"/>
        </w:rPr>
        <w:t>33、</w:t>
      </w:r>
      <w:r w:rsidR="006966A3">
        <w:rPr>
          <w:rFonts w:ascii="微软雅黑" w:hAnsi="微软雅黑" w:eastAsia="宋体"/>
          <w:color w:val="000000"/>
        </w:rPr>
        <w:t>(   )由于总线作为公共传输介质被多个连接在上面的节点共享，因此在工作过程中可能出现“冲突”问题。</w:t>
      </w:r>
    </w:p>
    <w:p w14:paraId="64396345" w14:textId="775AE6D1" w:rsidR="00AB4BF3" w:rsidRDefault="00554AF1">
      <w:bookmarkStart w:id="33" w:name="_GoBack"/>
      <w:bookmarkEnd w:id="33"/>
      <w:r>
        <w:rPr>
          <w:rFonts w:ascii="微软雅黑" w:hAnsi="微软雅黑" w:eastAsia="宋体"/>
          <w:color w:val="000000"/>
        </w:rPr>
        <w:t>34、</w:t>
      </w:r>
      <w:r w:rsidR="00AB4BF3">
        <w:rPr>
          <w:rFonts w:ascii="微软雅黑" w:hAnsi="微软雅黑" w:eastAsia="宋体"/>
          <w:color w:val="000000"/>
        </w:rPr>
        <w:t>(   )交换结构本身是一种网络，且这种网络包含在路由器中，因此交换结构可以看作“在路由器中的网络”</w:t>
      </w:r>
    </w:p>
    <w:p w14:paraId="4A8D5116" w14:textId="72EAFE46" w:rsidR="00C05E7E" w:rsidRDefault="00590490">
      <w:bookmarkStart w:id="34" w:name="_GoBack"/>
      <w:bookmarkEnd w:id="34"/>
      <w:r>
        <w:rPr>
          <w:rFonts w:ascii="微软雅黑" w:hAnsi="微软雅黑" w:eastAsia="宋体"/>
          <w:color w:val="000000"/>
        </w:rPr>
        <w:t>35、</w:t>
      </w:r>
      <w:r w:rsidR="00C05E7E">
        <w:rPr>
          <w:rFonts w:ascii="微软雅黑" w:hAnsi="微软雅黑" w:eastAsia="宋体"/>
          <w:color w:val="000000"/>
        </w:rPr>
        <w:t>(   )从IP地址到硬件地址的解析是自动进行的，这种地址解析过程对主机用户是不透明的。</w:t>
      </w:r>
    </w:p>
    <w:p>
      <w:r>
        <w:rPr>
          <w:rFonts w:ascii="微软雅黑" w:hAnsi="微软雅黑" w:eastAsia="宋体"/>
          <w:b/>
          <w:color w:val="000000"/>
          <w:sz w:val="32"/>
        </w:rPr>
        <w:t>四、名词解释</w:t>
      </w:r>
    </w:p>
    <w:p w14:paraId="5BE72217" w14:textId="67748823" w:rsidR="00083CBA" w:rsidRDefault="00DD2A34">
      <w:bookmarkStart w:id="35" w:name="_GoBack"/>
      <w:bookmarkEnd w:id="35"/>
      <w:r>
        <w:rPr>
          <w:rFonts w:ascii="微软雅黑" w:hAnsi="微软雅黑" w:eastAsia="宋体"/>
          <w:color w:val="000000"/>
        </w:rPr>
        <w:t>36、</w:t>
      </w:r>
      <w:r w:rsidR="00083CBA">
        <w:rPr>
          <w:rFonts w:hint="eastAsia" w:ascii="微软雅黑" w:hAnsi="微软雅黑" w:eastAsia="宋体"/>
          <w:color w:val="000000"/>
        </w:rPr>
        <w:t>数字通信与模拟通信</w:t>
      </w:r>
    </w:p>
    <w:p w14:paraId="06CFF2D9" w14:textId="77777777" w:rsidR="00083CBA" w:rsidRDefault="00083CBA"/>
    <w:p w14:paraId="1CF32BD0" w14:textId="77777777" w:rsidR="00083CBA" w:rsidRDefault="00083CBA"/>
    <w:p w14:paraId="588CA036" w14:textId="77777777" w:rsidR="00083CBA" w:rsidRDefault="00083CBA"/>
    <w:p w14:paraId="4756F82C" w14:textId="77777777" w:rsidR="00083CBA" w:rsidRDefault="00083CBA"/>
    <w:p w14:paraId="176B5269" w14:textId="77777777" w:rsidR="00083CBA" w:rsidRDefault="00083CBA"/>
    <w:p w14:paraId="59C11837" w14:textId="6E7B9E0D" w:rsidR="00083CBA" w:rsidRDefault="00083CBA"/>
    <w:p w14:paraId="72DCC6AB" w14:textId="01DF58A6" w:rsidR="004F12C2" w:rsidRDefault="00CE1C0B">
      <w:bookmarkStart w:id="36" w:name="_GoBack"/>
      <w:bookmarkEnd w:id="36"/>
      <w:r>
        <w:rPr>
          <w:rFonts w:ascii="微软雅黑" w:hAnsi="微软雅黑" w:eastAsia="宋体"/>
          <w:color w:val="000000"/>
        </w:rPr>
        <w:t>37、</w:t>
      </w:r>
      <w:r w:rsidR="004F12C2">
        <w:rPr>
          <w:rFonts w:hint="eastAsia" w:ascii="微软雅黑" w:hAnsi="微软雅黑" w:eastAsia="宋体"/>
          <w:color w:val="000000"/>
        </w:rPr>
        <w:t>域名系统：</w:t>
      </w:r>
    </w:p>
    <w:p w14:paraId="198F6D1C" w14:textId="77777777" w:rsidR="004F12C2" w:rsidRDefault="004F12C2"/>
    <w:p w14:paraId="3EE2E3DC" w14:textId="77777777" w:rsidR="004F12C2" w:rsidRDefault="004F12C2"/>
    <w:p w14:paraId="04D2A690" w14:textId="77777777" w:rsidR="004F12C2" w:rsidRDefault="004F12C2"/>
    <w:p w14:paraId="33076FFB" w14:textId="77777777" w:rsidR="004F12C2" w:rsidRDefault="004F12C2"/>
    <w:p w14:paraId="580A0308" w14:textId="77777777" w:rsidR="004F12C2" w:rsidRDefault="004F12C2"/>
    <w:p w14:paraId="4A3159EF" w14:textId="3F5FC4B4" w:rsidR="004F12C2" w:rsidRDefault="004F12C2"/>
    <w:p w14:paraId="420FA5DD" w14:textId="64129D81" w:rsidR="00BC759C" w:rsidRDefault="00B21F3C">
      <w:bookmarkStart w:id="37" w:name="_GoBack"/>
      <w:bookmarkEnd w:id="37"/>
      <w:r>
        <w:rPr>
          <w:rFonts w:ascii="微软雅黑" w:hAnsi="微软雅黑" w:eastAsia="宋体"/>
          <w:color w:val="000000"/>
        </w:rPr>
        <w:t>38、</w:t>
      </w:r>
      <w:r w:rsidR="00BC759C">
        <w:rPr>
          <w:rFonts w:hint="eastAsia" w:ascii="微软雅黑" w:hAnsi="微软雅黑" w:eastAsia="宋体"/>
          <w:color w:val="000000"/>
        </w:rPr>
        <w:t>奇偶校验码的基本思路</w:t>
      </w:r>
    </w:p>
    <w:p w14:paraId="55EA488F" w14:textId="77777777" w:rsidR="00BC759C" w:rsidRDefault="00BC759C"/>
    <w:p w14:paraId="34CA0173" w14:textId="77777777" w:rsidR="00BC759C" w:rsidRDefault="00BC759C"/>
    <w:p w14:paraId="3C439A37" w14:textId="77777777" w:rsidR="00BC759C" w:rsidRDefault="00BC759C"/>
    <w:p w14:paraId="31EBDBA3" w14:textId="77777777" w:rsidR="00BC759C" w:rsidRDefault="00BC759C"/>
    <w:p w14:paraId="3538C8D5" w14:textId="77777777" w:rsidR="00BC759C" w:rsidRDefault="00BC759C"/>
    <w:p w14:paraId="23E1AB93" w14:textId="4055C379" w:rsidR="00BC759C" w:rsidRDefault="00BC759C"/>
    <w:p w14:paraId="6F8F6916" w14:textId="67DBBF57" w:rsidR="007329D4" w:rsidRDefault="00285EA6">
      <w:bookmarkStart w:id="38" w:name="_GoBack"/>
      <w:bookmarkEnd w:id="38"/>
      <w:r>
        <w:rPr>
          <w:rFonts w:ascii="微软雅黑" w:hAnsi="微软雅黑" w:eastAsia="宋体"/>
          <w:color w:val="000000"/>
        </w:rPr>
        <w:t>39、</w:t>
      </w:r>
      <w:r w:rsidR="007329D4">
        <w:rPr>
          <w:rFonts w:hint="eastAsia" w:ascii="微软雅黑" w:hAnsi="微软雅黑" w:eastAsia="宋体"/>
          <w:color w:val="000000"/>
        </w:rPr>
        <w:t>向前纠错：</w:t>
      </w:r>
    </w:p>
    <w:p w14:paraId="269AC8A0" w14:textId="77777777" w:rsidR="007329D4" w:rsidRDefault="007329D4"/>
    <w:p w14:paraId="3916E6CE" w14:textId="77777777" w:rsidR="007329D4" w:rsidRDefault="007329D4"/>
    <w:p w14:paraId="499D497D" w14:textId="77777777" w:rsidR="007329D4" w:rsidRDefault="007329D4"/>
    <w:p w14:paraId="085B9790" w14:textId="77777777" w:rsidR="007329D4" w:rsidRDefault="007329D4"/>
    <w:p w14:paraId="65ACE41F" w14:textId="77777777" w:rsidR="007329D4" w:rsidRDefault="007329D4"/>
    <w:p w14:paraId="653A6AC6" w14:textId="3CD22A48" w:rsidR="007329D4" w:rsidRDefault="007329D4"/>
    <w:p w14:paraId="13502FA0" w14:textId="15317525" w:rsidR="00B57666" w:rsidRDefault="009544B3">
      <w:bookmarkStart w:id="39" w:name="_GoBack"/>
      <w:bookmarkEnd w:id="39"/>
      <w:r>
        <w:rPr>
          <w:rFonts w:ascii="微软雅黑" w:hAnsi="微软雅黑" w:eastAsia="宋体"/>
          <w:color w:val="000000"/>
        </w:rPr>
        <w:t>40、</w:t>
      </w:r>
      <w:r w:rsidR="00B57666">
        <w:rPr>
          <w:rFonts w:hint="eastAsia" w:ascii="微软雅黑" w:hAnsi="微软雅黑" w:eastAsia="宋体"/>
          <w:color w:val="000000"/>
        </w:rPr>
        <w:t>光纤分布式数据接口，</w:t>
      </w:r>
    </w:p>
    <w:p w14:paraId="572565A2" w14:textId="77777777" w:rsidR="00B57666" w:rsidRDefault="00B57666"/>
    <w:p w14:paraId="5E6F4824" w14:textId="77777777" w:rsidR="00B57666" w:rsidRDefault="00B57666"/>
    <w:p w14:paraId="2DCAFD2E" w14:textId="77777777" w:rsidR="00B57666" w:rsidRDefault="00B57666"/>
    <w:p w14:paraId="70D73E7B" w14:textId="77777777" w:rsidR="00B57666" w:rsidRDefault="00B57666"/>
    <w:p w14:paraId="6409B654" w14:textId="77777777" w:rsidR="00B57666" w:rsidRDefault="00B57666"/>
    <w:p w14:paraId="080707AF" w14:textId="0C84F723" w:rsidR="00B57666" w:rsidRDefault="00B57666"/>
    <w:p>
      <w:r>
        <w:rPr>
          <w:rFonts w:ascii="微软雅黑" w:hAnsi="微软雅黑" w:eastAsia="宋体"/>
          <w:b/>
          <w:color w:val="000000"/>
          <w:sz w:val="32"/>
        </w:rPr>
        <w:t>五、简答题</w:t>
      </w:r>
    </w:p>
    <w:p w14:paraId="0F690E36" w14:textId="1A80A8ED" w:rsidR="007711B0" w:rsidRDefault="00F638E6">
      <w:bookmarkStart w:id="40" w:name="_GoBack"/>
      <w:bookmarkEnd w:id="40"/>
      <w:r>
        <w:rPr>
          <w:rFonts w:ascii="微软雅黑" w:hAnsi="微软雅黑" w:eastAsia="宋体"/>
          <w:color w:val="000000"/>
        </w:rPr>
        <w:t>41、</w:t>
      </w:r>
      <w:r w:rsidR="007711B0">
        <w:rPr>
          <w:rFonts w:hint="eastAsia" w:ascii="微软雅黑" w:hAnsi="微软雅黑" w:eastAsia="宋体"/>
          <w:color w:val="000000"/>
        </w:rPr>
        <w:t>如下有四个子网掩码，哪些是不推荐使用？</w:t>
      </w:r>
    </w:p>
    <w:p w14:paraId="24E52C9F" w14:textId="77777777" w:rsidR="007711B0" w:rsidRDefault="007711B0"/>
    <w:p w14:paraId="65233B0A" w14:textId="77777777" w:rsidR="007711B0" w:rsidRDefault="007711B0"/>
    <w:p w14:paraId="046411DC" w14:textId="77777777" w:rsidR="007711B0" w:rsidRDefault="007711B0"/>
    <w:p w14:paraId="45DFDF75" w14:textId="77777777" w:rsidR="007711B0" w:rsidRDefault="007711B0"/>
    <w:p w14:paraId="7CFED3CD" w14:textId="77777777" w:rsidR="007711B0" w:rsidRDefault="007711B0"/>
    <w:p w14:paraId="4C15985E" w14:textId="388C64AB" w:rsidR="007711B0" w:rsidRDefault="007711B0"/>
    <w:p w14:paraId="52B8BC59" w14:textId="725C6A96" w:rsidR="00007691" w:rsidRDefault="00BD3D03">
      <w:bookmarkStart w:id="41" w:name="_GoBack"/>
      <w:bookmarkEnd w:id="41"/>
      <w:r>
        <w:rPr>
          <w:rFonts w:ascii="微软雅黑" w:hAnsi="微软雅黑" w:eastAsia="宋体"/>
          <w:color w:val="000000"/>
        </w:rPr>
        <w:t>42、</w:t>
      </w:r>
      <w:r w:rsidR="00007691">
        <w:rPr>
          <w:rFonts w:hint="eastAsia" w:ascii="微软雅黑" w:hAnsi="微软雅黑" w:eastAsia="宋体"/>
          <w:color w:val="000000"/>
        </w:rPr>
        <w:t>令牌环网是什么</w:t>
      </w:r>
    </w:p>
    <w:p w14:paraId="72FE3997" w14:textId="77777777" w:rsidR="00007691" w:rsidRDefault="00007691"/>
    <w:p w14:paraId="3FBC049C" w14:textId="77777777" w:rsidR="00007691" w:rsidRDefault="00007691"/>
    <w:p w14:paraId="2DE8C438" w14:textId="77777777" w:rsidR="00007691" w:rsidRDefault="00007691"/>
    <w:p w14:paraId="384D3411" w14:textId="77777777" w:rsidR="00007691" w:rsidRDefault="00007691"/>
    <w:p w14:paraId="3918E9A2" w14:textId="77777777" w:rsidR="00007691" w:rsidRDefault="00007691"/>
    <w:p w14:paraId="5DA11111" w14:textId="04D34C0B" w:rsidR="00007691" w:rsidRDefault="00007691"/>
    <w:p w14:paraId="1DF68F65" w14:textId="4239F8FA" w:rsidR="006107CF" w:rsidRDefault="005018EB">
      <w:bookmarkStart w:id="42" w:name="_GoBack"/>
      <w:bookmarkEnd w:id="42"/>
      <w:r>
        <w:rPr>
          <w:rFonts w:ascii="微软雅黑" w:hAnsi="微软雅黑" w:eastAsia="宋体"/>
          <w:color w:val="000000"/>
        </w:rPr>
        <w:t>43、</w:t>
      </w:r>
      <w:r w:rsidR="006107CF">
        <w:rPr>
          <w:rFonts w:hint="eastAsia" w:ascii="微软雅黑" w:hAnsi="微软雅黑" w:eastAsia="宋体"/>
          <w:color w:val="000000"/>
        </w:rPr>
        <w:t>请讲述交换机的启动过程</w:t>
      </w:r>
    </w:p>
    <w:p w14:paraId="56C99506" w14:textId="77777777" w:rsidR="006107CF" w:rsidRDefault="006107CF"/>
    <w:p w14:paraId="1BB96FA8" w14:textId="77777777" w:rsidR="006107CF" w:rsidRDefault="006107CF"/>
    <w:p w14:paraId="136BB6E0" w14:textId="77777777" w:rsidR="006107CF" w:rsidRDefault="006107CF"/>
    <w:p w14:paraId="6AA79879" w14:textId="77777777" w:rsidR="006107CF" w:rsidRDefault="006107CF"/>
    <w:p w14:paraId="73C41981" w14:textId="77777777" w:rsidR="006107CF" w:rsidRDefault="006107CF"/>
    <w:p w14:paraId="50C15C98" w14:textId="3A915058" w:rsidR="006107CF" w:rsidRDefault="006107CF"/>
    <w:p w14:paraId="77E1A67A" w14:textId="5ACEBD30" w:rsidR="0039563D" w:rsidRDefault="00FB3BC0">
      <w:bookmarkStart w:id="43" w:name="_GoBack"/>
      <w:bookmarkEnd w:id="43"/>
      <w:r>
        <w:rPr>
          <w:rFonts w:ascii="微软雅黑" w:hAnsi="微软雅黑" w:eastAsia="宋体"/>
          <w:color w:val="000000"/>
        </w:rPr>
        <w:t>44、</w:t>
      </w:r>
      <w:r w:rsidR="0039563D">
        <w:rPr>
          <w:rFonts w:hint="eastAsia" w:ascii="微软雅黑" w:hAnsi="微软雅黑" w:eastAsia="宋体"/>
          <w:color w:val="000000"/>
        </w:rPr>
        <w:t>令牌总线网的工作原理是什么</w:t>
      </w:r>
    </w:p>
    <w:p w14:paraId="2BA26788" w14:textId="77777777" w:rsidR="0039563D" w:rsidRDefault="0039563D"/>
    <w:p w14:paraId="6505C13D" w14:textId="77777777" w:rsidR="0039563D" w:rsidRDefault="0039563D"/>
    <w:p w14:paraId="4A9C48AC" w14:textId="77777777" w:rsidR="0039563D" w:rsidRDefault="0039563D"/>
    <w:p w14:paraId="64786A65" w14:textId="77777777" w:rsidR="0039563D" w:rsidRDefault="0039563D"/>
    <w:p w14:paraId="7F971E7D" w14:textId="77777777" w:rsidR="0039563D" w:rsidRDefault="0039563D"/>
    <w:p w14:paraId="26E2D783" w14:textId="7A96A078" w:rsidR="0039563D" w:rsidRDefault="0039563D"/>
    <w:p w14:paraId="1AF11F76" w14:textId="29053A52" w:rsidR="00542952" w:rsidRDefault="00B15D03">
      <w:bookmarkStart w:id="44" w:name="_GoBack"/>
      <w:bookmarkEnd w:id="44"/>
      <w:r>
        <w:rPr>
          <w:rFonts w:ascii="微软雅黑" w:hAnsi="微软雅黑" w:eastAsia="宋体"/>
          <w:color w:val="000000"/>
        </w:rPr>
        <w:t>45、</w:t>
      </w:r>
      <w:r w:rsidR="00542952">
        <w:rPr>
          <w:rFonts w:ascii="微软雅黑" w:hAnsi="微软雅黑" w:eastAsia="宋体"/>
          <w:color w:val="000000"/>
        </w:rPr>
        <w:t>IP地址与MAC地址的区别是什么</w:t>
      </w:r>
    </w:p>
    <w:p w14:paraId="442BCF68" w14:textId="77777777" w:rsidR="00542952" w:rsidRDefault="00542952"/>
    <w:p w14:paraId="7DE90B62" w14:textId="77777777" w:rsidR="00542952" w:rsidRDefault="00542952"/>
    <w:p w14:paraId="303E3023" w14:textId="77777777" w:rsidR="00542952" w:rsidRDefault="00542952"/>
    <w:p w14:paraId="371EA893" w14:textId="77777777" w:rsidR="00542952" w:rsidRDefault="00542952"/>
    <w:p w14:paraId="633698BB" w14:textId="77777777" w:rsidR="00542952" w:rsidRDefault="00542952"/>
    <w:p w14:paraId="725428FE" w14:textId="2E35DB9B" w:rsidR="00542952" w:rsidRDefault="00542952"/>
    <w:p w14:paraId="52445375" w14:textId="654CE0BA" w:rsidR="00871561" w:rsidRDefault="004B6F98">
      <w:bookmarkStart w:id="45" w:name="_GoBack"/>
      <w:bookmarkEnd w:id="45"/>
      <w:r>
        <w:rPr>
          <w:rFonts w:ascii="微软雅黑" w:hAnsi="微软雅黑" w:eastAsia="宋体"/>
          <w:color w:val="000000"/>
        </w:rPr>
        <w:t>46、</w:t>
      </w:r>
      <w:r w:rsidR="00871561">
        <w:rPr>
          <w:rFonts w:hint="eastAsia" w:ascii="微软雅黑" w:hAnsi="微软雅黑" w:eastAsia="宋体"/>
          <w:color w:val="000000"/>
        </w:rPr>
        <w:t>在因特网上一种</w:t>
      </w:r>
      <w:r w:rsidR="00871561">
        <w:rPr>
          <w:rFonts w:ascii="微软雅黑" w:hAnsi="微软雅黑" w:eastAsia="宋体"/>
          <w:color w:val="000000"/>
        </w:rPr>
        <w:t>B类地址子网掩码是255.255.240.0，试问在其中每一种子网上主机数最多是多少？</w:t>
      </w:r>
    </w:p>
    <w:p w14:paraId="6D81E7CD" w14:textId="77777777" w:rsidR="00871561" w:rsidRDefault="00871561"/>
    <w:p w14:paraId="329FD87F" w14:textId="77777777" w:rsidR="00871561" w:rsidRDefault="00871561"/>
    <w:p w14:paraId="18096151" w14:textId="77777777" w:rsidR="00871561" w:rsidRDefault="00871561"/>
    <w:p w14:paraId="523A8551" w14:textId="77777777" w:rsidR="00871561" w:rsidRDefault="00871561"/>
    <w:p w14:paraId="2835745E" w14:textId="77777777" w:rsidR="00871561" w:rsidRDefault="00871561"/>
    <w:p w14:paraId="6203300E" w14:textId="2A195097" w:rsidR="00871561" w:rsidRDefault="00871561"/>
    <w:p>
      <w:r>
        <w:rPr>
          <w:rFonts w:ascii="微软雅黑" w:hAnsi="微软雅黑" w:eastAsia="宋体"/>
          <w:b/>
          <w:color w:val="000000"/>
          <w:sz w:val="32"/>
        </w:rPr>
        <w:t>六、综合应用题</w:t>
      </w:r>
    </w:p>
    <w:p w14:paraId="205FE292" w14:textId="3F4F5D92" w:rsidR="00931FE3" w:rsidRDefault="000B4C5C" w:rsidP="00931FE3">
      <w:pPr>
        <w:autoSpaceDE w:val="0"/>
        <w:autoSpaceDN w:val="0"/>
        <w:adjustRightInd w:val="0"/>
        <w:spacing w:line="400" w:lineRule="exact"/>
        <w:rPr>
          <w:rFonts w:ascii="Times New Roman" w:hAnsi="Times New Roman" w:cs="Times New Roman"/>
          <w:kern w:val="0"/>
          <w:sz w:val="24"/>
          <w:szCs w:val="24"/>
          <w:lang w:val="zh-CN"/>
        </w:rPr>
      </w:pPr>
      <w:bookmarkStart w:id="46" w:name="_GoBack"/>
      <w:bookmarkEnd w:id="46"/>
      <w:r>
        <w:rPr>
          <w:rFonts w:ascii="微软雅黑" w:hAnsi="微软雅黑" w:cs="Times New Roman" w:hint="eastAsia" w:eastAsia="宋体"/>
          <w:color w:val="000000"/>
          <w:kern w:val="0"/>
          <w:sz w:val="24"/>
          <w:szCs w:val="24"/>
          <w:lang w:val="zh-CN"/>
        </w:rPr>
        <w:t>47</w:t>
      </w:r>
      <w:r>
        <w:rPr>
          <w:rFonts w:ascii="微软雅黑" w:hAnsi="微软雅黑" w:cs="Times New Roman" w:hint="eastAsia" w:eastAsia="宋体"/>
          <w:color w:val="000000"/>
          <w:kern w:val="0"/>
          <w:sz w:val="24"/>
          <w:szCs w:val="24"/>
          <w:lang w:val="zh-CN"/>
        </w:rPr>
        <w:t>、</w:t>
      </w:r>
      <w:r w:rsidR="00931FE3">
        <w:rPr>
          <w:rFonts w:ascii="微软雅黑" w:hAnsi="微软雅黑" w:cs="Times New Roman" w:hint="eastAsia" w:eastAsia="宋体"/>
          <w:color w:val="000000"/>
          <w:kern w:val="0"/>
          <w:sz w:val="24"/>
          <w:szCs w:val="24"/>
          <w:lang w:val="zh-CN"/>
        </w:rPr>
        <w:t>一</w:t>
      </w:r>
      <w:r w:rsidR="00931FE3">
        <w:rPr>
          <w:rFonts w:ascii="微软雅黑" w:hAnsi="微软雅黑" w:cs="Times New Roman" w:eastAsia="宋体"/>
          <w:color w:val="000000"/>
          <w:kern w:val="0"/>
          <w:sz w:val="24"/>
          <w:szCs w:val="24"/>
          <w:lang w:val="zh-CN"/>
        </w:rPr>
        <w:t>个</w:t>
      </w:r>
      <w:r w:rsidR="00931FE3">
        <w:rPr>
          <w:rFonts w:ascii="微软雅黑" w:hAnsi="微软雅黑" w:cs="Times New Roman" w:eastAsia="宋体"/>
          <w:color w:val="000000"/>
          <w:kern w:val="0"/>
          <w:sz w:val="24"/>
          <w:szCs w:val="24"/>
          <w:lang w:val="zh-CN"/>
        </w:rPr>
        <w:t>PPP</w:t>
      </w:r>
      <w:r w:rsidR="00931FE3">
        <w:rPr>
          <w:rFonts w:ascii="微软雅黑" w:hAnsi="微软雅黑" w:cs="Times New Roman" w:eastAsia="宋体"/>
          <w:color w:val="000000"/>
          <w:kern w:val="0"/>
          <w:sz w:val="24"/>
          <w:szCs w:val="24"/>
          <w:lang w:val="zh-CN"/>
        </w:rPr>
        <w:t>帧的数据部分（使用上六进制表示）为</w:t>
      </w:r>
      <w:r w:rsidR="00931FE3">
        <w:rPr>
          <w:rFonts w:ascii="微软雅黑" w:hAnsi="微软雅黑" w:cs="Times New Roman" w:eastAsia="宋体"/>
          <w:color w:val="000000"/>
          <w:kern w:val="0"/>
          <w:sz w:val="24"/>
          <w:szCs w:val="24"/>
          <w:lang w:val="zh-CN"/>
        </w:rPr>
        <w:t>7D SE FE 27 7D 5D 7D 5D 65 7D 5E</w:t>
      </w:r>
      <w:r w:rsidR="00931FE3">
        <w:rPr>
          <w:rFonts w:ascii="微软雅黑" w:hAnsi="微软雅黑" w:cs="Times New Roman" w:eastAsia="宋体"/>
          <w:color w:val="000000"/>
          <w:kern w:val="0"/>
          <w:sz w:val="24"/>
          <w:szCs w:val="24"/>
          <w:lang w:val="zh-CN"/>
        </w:rPr>
        <w:t>，试问真正的数据是什么？</w:t>
      </w:r>
    </w:p>
    <w:p w14:paraId="1983B077" w14:textId="77777777" w:rsidR="00931FE3" w:rsidRDefault="00931FE3" w:rsidP="00931FE3">
      <w:pPr>
        <w:autoSpaceDE w:val="0"/>
        <w:autoSpaceDN w:val="0"/>
        <w:adjustRightInd w:val="0"/>
        <w:spacing w:line="400" w:lineRule="exact"/>
        <w:rPr>
          <w:rFonts w:ascii="Times New Roman" w:hAnsi="Times New Roman" w:cs="Times New Roman"/>
          <w:kern w:val="0"/>
          <w:sz w:val="24"/>
          <w:szCs w:val="24"/>
          <w:lang w:val="zh-CN"/>
        </w:rPr>
      </w:pPr>
    </w:p>
    <w:p w14:paraId="6C158C43" w14:textId="77777777" w:rsidR="00931FE3" w:rsidRDefault="00931FE3" w:rsidP="00931FE3">
      <w:pPr>
        <w:autoSpaceDE w:val="0"/>
        <w:autoSpaceDN w:val="0"/>
        <w:adjustRightInd w:val="0"/>
        <w:spacing w:line="400" w:lineRule="exact"/>
        <w:rPr>
          <w:rFonts w:ascii="Times New Roman" w:hAnsi="Times New Roman" w:cs="Times New Roman"/>
          <w:kern w:val="0"/>
          <w:sz w:val="24"/>
          <w:szCs w:val="24"/>
          <w:lang w:val="zh-CN"/>
        </w:rPr>
      </w:pPr>
    </w:p>
    <w:p w14:paraId="11B2C7AD" w14:textId="77777777" w:rsidR="00931FE3" w:rsidRDefault="00931FE3" w:rsidP="00931FE3">
      <w:pPr>
        <w:autoSpaceDE w:val="0"/>
        <w:autoSpaceDN w:val="0"/>
        <w:adjustRightInd w:val="0"/>
        <w:spacing w:line="400" w:lineRule="exact"/>
        <w:rPr>
          <w:rFonts w:ascii="Times New Roman" w:hAnsi="Times New Roman" w:cs="Times New Roman"/>
          <w:kern w:val="0"/>
          <w:sz w:val="24"/>
          <w:szCs w:val="24"/>
          <w:lang w:val="zh-CN"/>
        </w:rPr>
      </w:pPr>
    </w:p>
    <w:p w14:paraId="12A2E987" w14:textId="2CC1C875" w:rsidR="00931FE3" w:rsidRDefault="00931FE3" w:rsidP="00931FE3">
      <w:pPr>
        <w:autoSpaceDE w:val="0"/>
        <w:autoSpaceDN w:val="0"/>
        <w:adjustRightInd w:val="0"/>
        <w:spacing w:line="400" w:lineRule="exact"/>
        <w:rPr>
          <w:rFonts w:ascii="Times New Roman" w:hAnsi="Times New Roman" w:cs="Times New Roman"/>
          <w:kern w:val="0"/>
          <w:sz w:val="24"/>
          <w:szCs w:val="24"/>
          <w:lang w:val="zh-CN"/>
        </w:rPr>
      </w:pPr>
    </w:p>
    <w:p w14:paraId="2134009B" w14:textId="77777777" w:rsidR="00333C6D" w:rsidRDefault="00333C6D" w:rsidP="00931FE3">
      <w:pPr>
        <w:autoSpaceDE w:val="0"/>
        <w:autoSpaceDN w:val="0"/>
        <w:adjustRightInd w:val="0"/>
        <w:spacing w:line="400" w:lineRule="exact"/>
        <w:rPr>
          <w:rFonts w:ascii="Times New Roman" w:hAnsi="Times New Roman" w:cs="Times New Roman"/>
          <w:kern w:val="0"/>
          <w:sz w:val="24"/>
          <w:szCs w:val="24"/>
          <w:lang w:val="zh-CN"/>
        </w:rPr>
      </w:pPr>
    </w:p>
    <w:p w14:paraId="3C6AC0A2" w14:textId="5426D5E8" w:rsidR="006C7869" w:rsidRDefault="006C7869"/>
    <w:p w14:paraId="70E90231" w14:textId="3605F4A2" w:rsidR="00931FE3" w:rsidRDefault="00931FE3"/>
    <w:p w14:paraId="1D86B4CF" w14:textId="77777777" w:rsidR="00931FE3" w:rsidRDefault="00931FE3"/>
    <w:p w14:paraId="33C61FAB" w14:textId="28CB9E45" w:rsidR="00F36B14" w:rsidRDefault="0082471E" w:rsidP="00F36B14">
      <w:pPr>
        <w:autoSpaceDE w:val="0"/>
        <w:autoSpaceDN w:val="0"/>
        <w:adjustRightInd w:val="0"/>
        <w:spacing w:line="400" w:lineRule="exact"/>
        <w:rPr>
          <w:rFonts w:ascii="Times New Roman" w:hAnsi="Times New Roman" w:cs="Times New Roman"/>
          <w:kern w:val="0"/>
          <w:sz w:val="24"/>
          <w:szCs w:val="24"/>
          <w:lang w:val="zh-CN"/>
        </w:rPr>
      </w:pPr>
      <w:bookmarkStart w:id="47" w:name="_GoBack"/>
      <w:bookmarkEnd w:id="47"/>
      <w:r>
        <w:rPr>
          <w:rFonts w:ascii="微软雅黑" w:hAnsi="微软雅黑" w:cs="Times New Roman" w:hint="eastAsia" w:eastAsia="宋体"/>
          <w:color w:val="000000"/>
          <w:kern w:val="0"/>
          <w:sz w:val="24"/>
          <w:szCs w:val="24"/>
          <w:lang w:val="zh-CN"/>
        </w:rPr>
        <w:t>48</w:t>
      </w:r>
      <w:r>
        <w:rPr>
          <w:rFonts w:ascii="微软雅黑" w:hAnsi="微软雅黑" w:cs="Times New Roman" w:hint="eastAsia" w:eastAsia="宋体"/>
          <w:color w:val="000000"/>
          <w:kern w:val="0"/>
          <w:sz w:val="24"/>
          <w:szCs w:val="24"/>
          <w:lang w:val="zh-CN"/>
        </w:rPr>
        <w:t>、</w:t>
      </w:r>
      <w:r w:rsidR="00F36B14">
        <w:rPr>
          <w:rFonts w:ascii="微软雅黑" w:hAnsi="微软雅黑" w:cs="Times New Roman" w:eastAsia="宋体"/>
          <w:color w:val="000000"/>
          <w:kern w:val="0"/>
          <w:sz w:val="24"/>
          <w:szCs w:val="24"/>
          <w:lang w:val="zh-CN"/>
        </w:rPr>
        <w:t>什么叫发送时延？什么叫传播时延？如果收发两端之间的传输距离为</w:t>
      </w:r>
      <w:r w:rsidR="00F36B14">
        <w:rPr>
          <w:rFonts w:ascii="微软雅黑" w:hAnsi="微软雅黑" w:cs="Times New Roman" w:eastAsia="宋体"/>
          <w:color w:val="000000"/>
          <w:kern w:val="0"/>
          <w:sz w:val="24"/>
          <w:szCs w:val="24"/>
          <w:lang w:val="zh-CN"/>
        </w:rPr>
        <w:t>10km</w:t>
      </w:r>
      <w:r w:rsidR="00F36B14">
        <w:rPr>
          <w:rFonts w:ascii="微软雅黑" w:hAnsi="微软雅黑" w:cs="Times New Roman" w:eastAsia="宋体"/>
          <w:color w:val="000000"/>
          <w:kern w:val="0"/>
          <w:sz w:val="24"/>
          <w:szCs w:val="24"/>
          <w:lang w:val="zh-CN"/>
        </w:rPr>
        <w:t>，信号在媒体上的传输速率为</w:t>
      </w:r>
      <w:r w:rsidR="00F36B14">
        <w:rPr>
          <w:rFonts w:ascii="微软雅黑" w:hAnsi="微软雅黑" w:cs="Times New Roman" w:eastAsia="宋体"/>
          <w:color w:val="000000"/>
          <w:kern w:val="0"/>
          <w:sz w:val="24"/>
          <w:szCs w:val="24"/>
          <w:lang w:val="zh-CN"/>
        </w:rPr>
        <w:t>2.0</w:t>
      </w:r>
      <m:oMath>
        <m:r>
          <w:rPr>
            <w:rFonts w:ascii="Cambria Math" w:hAnsi="Cambria Math" w:cs="Times New Roman"/>
            <w:kern w:val="0"/>
            <w:sz w:val="24"/>
            <w:szCs w:val="24"/>
            <w:lang w:val="zh-CN"/>
          </w:rPr>
          <m:t>×</m:t>
        </m:r>
      </m:oMath>
      <w:r w:rsidR="00F36B14">
        <w:rPr>
          <w:rFonts w:ascii="微软雅黑" w:hAnsi="微软雅黑" w:cs="Times New Roman" w:eastAsia="宋体"/>
          <w:color w:val="000000"/>
          <w:kern w:val="0"/>
          <w:sz w:val="24"/>
          <w:szCs w:val="24"/>
          <w:lang w:val="zh-CN"/>
        </w:rPr>
        <w:t>10</w:t>
      </w:r>
      <w:r w:rsidR="00F36B14" w:rsidRPr="00822577">
        <w:rPr>
          <w:rFonts w:ascii="微软雅黑" w:hAnsi="微软雅黑" w:cs="Times New Roman" w:eastAsia="宋体"/>
          <w:color w:val="000000"/>
          <w:kern w:val="0"/>
          <w:sz w:val="24"/>
          <w:szCs w:val="24"/>
          <w:vertAlign w:val="superscript"/>
          <w:lang w:val="zh-CN"/>
        </w:rPr>
        <w:t>5</w:t>
      </w:r>
      <w:r w:rsidR="00F36B14">
        <w:rPr>
          <w:rFonts w:ascii="微软雅黑" w:hAnsi="微软雅黑" w:cs="Times New Roman" w:eastAsia="宋体"/>
          <w:color w:val="000000"/>
          <w:kern w:val="0"/>
          <w:sz w:val="24"/>
          <w:szCs w:val="24"/>
          <w:lang w:val="zh-CN"/>
        </w:rPr>
        <w:t>km/s</w:t>
      </w:r>
      <w:r w:rsidR="00F36B14">
        <w:rPr>
          <w:rFonts w:ascii="微软雅黑" w:hAnsi="微软雅黑" w:cs="Times New Roman" w:eastAsia="宋体"/>
          <w:color w:val="000000"/>
          <w:kern w:val="0"/>
          <w:sz w:val="24"/>
          <w:szCs w:val="24"/>
          <w:lang w:val="zh-CN"/>
        </w:rPr>
        <w:t>，数据长度为</w:t>
      </w:r>
      <w:r w:rsidR="00F36B14">
        <w:rPr>
          <w:rFonts w:ascii="微软雅黑" w:hAnsi="微软雅黑" w:cs="Times New Roman" w:eastAsia="宋体"/>
          <w:color w:val="000000"/>
          <w:kern w:val="0"/>
          <w:sz w:val="24"/>
          <w:szCs w:val="24"/>
          <w:lang w:val="zh-CN"/>
        </w:rPr>
        <w:t>1000B</w:t>
      </w:r>
      <w:r w:rsidR="00F36B14">
        <w:rPr>
          <w:rFonts w:ascii="微软雅黑" w:hAnsi="微软雅黑" w:cs="Times New Roman" w:eastAsia="宋体"/>
          <w:color w:val="000000"/>
          <w:kern w:val="0"/>
          <w:sz w:val="24"/>
          <w:szCs w:val="24"/>
          <w:lang w:val="zh-CN"/>
        </w:rPr>
        <w:t>，数据发送速率为</w:t>
      </w:r>
      <w:r w:rsidR="00F36B14">
        <w:rPr>
          <w:rFonts w:ascii="微软雅黑" w:hAnsi="微软雅黑" w:cs="Times New Roman" w:eastAsia="宋体"/>
          <w:color w:val="000000"/>
          <w:kern w:val="0"/>
          <w:sz w:val="24"/>
          <w:szCs w:val="24"/>
          <w:lang w:val="zh-CN"/>
        </w:rPr>
        <w:t>100kbi/s</w:t>
      </w:r>
      <w:r w:rsidR="00F36B14">
        <w:rPr>
          <w:rFonts w:ascii="微软雅黑" w:hAnsi="微软雅黑" w:cs="Times New Roman" w:eastAsia="宋体"/>
          <w:color w:val="000000"/>
          <w:kern w:val="0"/>
          <w:sz w:val="24"/>
          <w:szCs w:val="24"/>
          <w:lang w:val="zh-CN"/>
        </w:rPr>
        <w:t>，试计算它的发送时延和传播时延。</w:t>
      </w:r>
    </w:p>
    <w:p w14:paraId="52B9BB63" w14:textId="77777777" w:rsidR="00F36B14" w:rsidRDefault="00F36B14" w:rsidP="00F36B14">
      <w:pPr>
        <w:autoSpaceDE w:val="0"/>
        <w:autoSpaceDN w:val="0"/>
        <w:adjustRightInd w:val="0"/>
        <w:spacing w:line="400" w:lineRule="exact"/>
        <w:rPr>
          <w:rFonts w:ascii="Times New Roman" w:hAnsi="Times New Roman" w:cs="Times New Roman"/>
          <w:kern w:val="0"/>
          <w:sz w:val="24"/>
          <w:szCs w:val="24"/>
          <w:lang w:val="zh-CN"/>
        </w:rPr>
      </w:pPr>
    </w:p>
    <w:p w14:paraId="3A569DC1" w14:textId="77777777" w:rsidR="00F36B14" w:rsidRDefault="00F36B14" w:rsidP="00F36B14">
      <w:pPr>
        <w:autoSpaceDE w:val="0"/>
        <w:autoSpaceDN w:val="0"/>
        <w:adjustRightInd w:val="0"/>
        <w:spacing w:line="400" w:lineRule="exact"/>
        <w:rPr>
          <w:rFonts w:ascii="Times New Roman" w:hAnsi="Times New Roman" w:cs="Times New Roman"/>
          <w:kern w:val="0"/>
          <w:sz w:val="24"/>
          <w:szCs w:val="24"/>
          <w:lang w:val="zh-CN"/>
        </w:rPr>
      </w:pPr>
    </w:p>
    <w:p w14:paraId="27EED852" w14:textId="77777777" w:rsidR="00F36B14" w:rsidRDefault="00F36B14" w:rsidP="00F36B14">
      <w:pPr>
        <w:autoSpaceDE w:val="0"/>
        <w:autoSpaceDN w:val="0"/>
        <w:adjustRightInd w:val="0"/>
        <w:spacing w:line="400" w:lineRule="exact"/>
        <w:rPr>
          <w:rFonts w:ascii="Times New Roman" w:hAnsi="Times New Roman" w:cs="Times New Roman"/>
          <w:kern w:val="0"/>
          <w:sz w:val="24"/>
          <w:szCs w:val="24"/>
          <w:lang w:val="zh-CN"/>
        </w:rPr>
      </w:pPr>
    </w:p>
    <w:p w14:paraId="10ED8826" w14:textId="77777777" w:rsidR="00F36B14" w:rsidRDefault="00F36B14" w:rsidP="00F36B14">
      <w:pPr>
        <w:autoSpaceDE w:val="0"/>
        <w:autoSpaceDN w:val="0"/>
        <w:adjustRightInd w:val="0"/>
        <w:spacing w:line="400" w:lineRule="exact"/>
        <w:rPr>
          <w:rFonts w:ascii="Times New Roman" w:hAnsi="Times New Roman" w:cs="Times New Roman"/>
          <w:kern w:val="0"/>
          <w:sz w:val="24"/>
          <w:szCs w:val="24"/>
          <w:lang w:val="zh-CN"/>
        </w:rPr>
      </w:pPr>
    </w:p>
    <w:p w14:paraId="42682278" w14:textId="41168785" w:rsidR="00F36B14" w:rsidRDefault="00F36B14"/>
    <w:p w14:paraId="1859D58E" w14:textId="49627310" w:rsidR="008F2E2A" w:rsidRDefault="008F2E2A"/>
    <w:p w14:paraId="60E51BC8" w14:textId="77777777" w:rsidR="008F2E2A" w:rsidRDefault="008F2E2A"/>
    <w:p w14:paraId="696A2269" w14:textId="77777777" w:rsidR="00F36B14" w:rsidRDefault="00F36B14"/>
    <w:p w14:paraId="0838CFBE" w14:textId="71201029" w:rsidR="00157E5C" w:rsidRDefault="00DA30E4" w:rsidP="00157E5C">
      <w:pPr>
        <w:autoSpaceDE w:val="0"/>
        <w:autoSpaceDN w:val="0"/>
        <w:adjustRightInd w:val="0"/>
        <w:spacing w:line="400" w:lineRule="exact"/>
        <w:rPr>
          <w:rFonts w:ascii="Times New Roman" w:hAnsi="Times New Roman" w:cs="Times New Roman"/>
          <w:kern w:val="0"/>
          <w:sz w:val="24"/>
          <w:szCs w:val="24"/>
          <w:lang w:val="zh-CN"/>
        </w:rPr>
      </w:pPr>
      <w:bookmarkStart w:id="48" w:name="_GoBack"/>
      <w:bookmarkEnd w:id="48"/>
      <w:r>
        <w:rPr>
          <w:rFonts w:ascii="微软雅黑" w:hAnsi="微软雅黑" w:cs="Times New Roman" w:hint="eastAsia" w:eastAsia="宋体"/>
          <w:color w:val="000000"/>
          <w:kern w:val="0"/>
          <w:sz w:val="24"/>
          <w:szCs w:val="24"/>
          <w:lang w:val="zh-CN"/>
        </w:rPr>
        <w:t>49</w:t>
      </w:r>
      <w:r>
        <w:rPr>
          <w:rFonts w:ascii="微软雅黑" w:hAnsi="微软雅黑" w:cs="Times New Roman" w:hint="eastAsia" w:eastAsia="宋体"/>
          <w:color w:val="000000"/>
          <w:kern w:val="0"/>
          <w:sz w:val="24"/>
          <w:szCs w:val="24"/>
          <w:lang w:val="zh-CN"/>
        </w:rPr>
        <w:t>、</w:t>
      </w:r>
      <w:r w:rsidR="00157E5C">
        <w:rPr>
          <w:rFonts w:ascii="微软雅黑" w:hAnsi="微软雅黑" w:cs="Times New Roman" w:eastAsia="宋体"/>
          <w:color w:val="000000"/>
          <w:kern w:val="0"/>
          <w:sz w:val="24"/>
          <w:szCs w:val="24"/>
          <w:lang w:val="zh-CN"/>
        </w:rPr>
        <w:t>在什么条件下，选择重传</w:t>
      </w:r>
      <w:r w:rsidR="00157E5C">
        <w:rPr>
          <w:rFonts w:ascii="微软雅黑" w:hAnsi="微软雅黑" w:cs="Times New Roman" w:eastAsia="宋体"/>
          <w:color w:val="000000"/>
          <w:kern w:val="0"/>
          <w:sz w:val="24"/>
          <w:szCs w:val="24"/>
          <w:lang w:val="zh-CN"/>
        </w:rPr>
        <w:t>ARQ</w:t>
      </w:r>
      <w:r w:rsidR="00157E5C">
        <w:rPr>
          <w:rFonts w:ascii="微软雅黑" w:hAnsi="微软雅黑" w:cs="Times New Roman" w:eastAsia="宋体"/>
          <w:color w:val="000000"/>
          <w:kern w:val="0"/>
          <w:sz w:val="24"/>
          <w:szCs w:val="24"/>
          <w:lang w:val="zh-CN"/>
        </w:rPr>
        <w:t>协议和连续</w:t>
      </w:r>
      <w:r w:rsidR="00157E5C">
        <w:rPr>
          <w:rFonts w:ascii="微软雅黑" w:hAnsi="微软雅黑" w:cs="Times New Roman" w:eastAsia="宋体"/>
          <w:color w:val="000000"/>
          <w:kern w:val="0"/>
          <w:sz w:val="24"/>
          <w:szCs w:val="24"/>
          <w:lang w:val="zh-CN"/>
        </w:rPr>
        <w:t>ARQ</w:t>
      </w:r>
      <w:r w:rsidR="00157E5C">
        <w:rPr>
          <w:rFonts w:ascii="微软雅黑" w:hAnsi="微软雅黑" w:cs="Times New Roman" w:eastAsia="宋体"/>
          <w:color w:val="000000"/>
          <w:kern w:val="0"/>
          <w:sz w:val="24"/>
          <w:szCs w:val="24"/>
          <w:lang w:val="zh-CN"/>
        </w:rPr>
        <w:t>协议在效果上完全一致。</w:t>
      </w:r>
    </w:p>
    <w:p w14:paraId="06865D7B" w14:textId="77777777" w:rsidR="00157E5C" w:rsidRDefault="00157E5C" w:rsidP="00157E5C">
      <w:pPr>
        <w:autoSpaceDE w:val="0"/>
        <w:autoSpaceDN w:val="0"/>
        <w:adjustRightInd w:val="0"/>
        <w:spacing w:line="400" w:lineRule="exact"/>
        <w:rPr>
          <w:rFonts w:ascii="Times New Roman" w:hAnsi="Times New Roman" w:cs="Times New Roman"/>
          <w:kern w:val="0"/>
          <w:sz w:val="24"/>
          <w:szCs w:val="24"/>
          <w:lang w:val="zh-CN"/>
        </w:rPr>
      </w:pPr>
    </w:p>
    <w:p w14:paraId="6BBCE6A9" w14:textId="77777777" w:rsidR="00157E5C" w:rsidRDefault="00157E5C" w:rsidP="00157E5C">
      <w:pPr>
        <w:autoSpaceDE w:val="0"/>
        <w:autoSpaceDN w:val="0"/>
        <w:adjustRightInd w:val="0"/>
        <w:spacing w:line="400" w:lineRule="exact"/>
        <w:rPr>
          <w:rFonts w:ascii="Times New Roman" w:hAnsi="Times New Roman" w:cs="Times New Roman"/>
          <w:kern w:val="0"/>
          <w:sz w:val="24"/>
          <w:szCs w:val="24"/>
          <w:lang w:val="zh-CN"/>
        </w:rPr>
      </w:pPr>
    </w:p>
    <w:p w14:paraId="48E9DD53" w14:textId="77777777" w:rsidR="00157E5C" w:rsidRDefault="00157E5C" w:rsidP="00157E5C">
      <w:pPr>
        <w:autoSpaceDE w:val="0"/>
        <w:autoSpaceDN w:val="0"/>
        <w:adjustRightInd w:val="0"/>
        <w:spacing w:line="400" w:lineRule="exact"/>
        <w:rPr>
          <w:rFonts w:ascii="Times New Roman" w:hAnsi="Times New Roman" w:cs="Times New Roman"/>
          <w:kern w:val="0"/>
          <w:sz w:val="24"/>
          <w:szCs w:val="24"/>
          <w:lang w:val="zh-CN"/>
        </w:rPr>
      </w:pPr>
    </w:p>
    <w:p w14:paraId="4EDCA3C6" w14:textId="62E8679C" w:rsidR="00157E5C" w:rsidRDefault="00157E5C" w:rsidP="00157E5C">
      <w:pPr>
        <w:autoSpaceDE w:val="0"/>
        <w:autoSpaceDN w:val="0"/>
        <w:adjustRightInd w:val="0"/>
        <w:spacing w:line="400" w:lineRule="exact"/>
        <w:rPr>
          <w:rFonts w:ascii="Times New Roman" w:hAnsi="Times New Roman" w:cs="Times New Roman"/>
          <w:kern w:val="0"/>
          <w:sz w:val="24"/>
          <w:szCs w:val="24"/>
          <w:lang w:val="zh-CN"/>
        </w:rPr>
      </w:pPr>
    </w:p>
    <w:p w14:paraId="08DBB181" w14:textId="6F354F91" w:rsidR="006F6E20" w:rsidRDefault="006F6E20" w:rsidP="00157E5C">
      <w:pPr>
        <w:autoSpaceDE w:val="0"/>
        <w:autoSpaceDN w:val="0"/>
        <w:adjustRightInd w:val="0"/>
        <w:spacing w:line="400" w:lineRule="exact"/>
        <w:rPr>
          <w:rFonts w:ascii="Times New Roman" w:hAnsi="Times New Roman" w:cs="Times New Roman"/>
          <w:kern w:val="0"/>
          <w:sz w:val="24"/>
          <w:szCs w:val="24"/>
          <w:lang w:val="zh-CN"/>
        </w:rPr>
      </w:pPr>
    </w:p>
    <w:p w14:paraId="6B3A663C" w14:textId="77777777" w:rsidR="006F6E20" w:rsidRDefault="006F6E20" w:rsidP="00157E5C">
      <w:pPr>
        <w:autoSpaceDE w:val="0"/>
        <w:autoSpaceDN w:val="0"/>
        <w:adjustRightInd w:val="0"/>
        <w:spacing w:line="400" w:lineRule="exact"/>
        <w:rPr>
          <w:rFonts w:ascii="Times New Roman" w:hAnsi="Times New Roman" w:cs="Times New Roman"/>
          <w:kern w:val="0"/>
          <w:sz w:val="24"/>
          <w:szCs w:val="24"/>
          <w:lang w:val="zh-CN"/>
        </w:rPr>
      </w:pPr>
    </w:p>
    <w:p w14:paraId="02ED0D66" w14:textId="77777777" w:rsidR="00157E5C" w:rsidRDefault="00157E5C"/>
    <w:p w14:paraId="066B3A79" w14:textId="2BDBFE35" w:rsidR="00AF5E3D" w:rsidRDefault="00744986" w:rsidP="00AF5E3D">
      <w:pPr>
        <w:autoSpaceDE w:val="0"/>
        <w:autoSpaceDN w:val="0"/>
        <w:adjustRightInd w:val="0"/>
        <w:spacing w:line="400" w:lineRule="exact"/>
        <w:rPr>
          <w:rFonts w:ascii="Times New Roman" w:hAnsi="Times New Roman" w:cs="Times New Roman"/>
          <w:kern w:val="0"/>
          <w:sz w:val="24"/>
          <w:szCs w:val="24"/>
          <w:lang w:val="zh-CN"/>
        </w:rPr>
      </w:pPr>
      <w:bookmarkStart w:id="49" w:name="_GoBack"/>
      <w:bookmarkEnd w:id="49"/>
      <w:r>
        <w:rPr>
          <w:rFonts w:ascii="微软雅黑" w:hAnsi="微软雅黑" w:cs="Times New Roman" w:hint="eastAsia" w:eastAsia="宋体"/>
          <w:color w:val="000000"/>
          <w:kern w:val="0"/>
          <w:sz w:val="24"/>
          <w:szCs w:val="24"/>
          <w:lang w:val="zh-CN"/>
        </w:rPr>
        <w:t>50</w:t>
      </w:r>
      <w:r>
        <w:rPr>
          <w:rFonts w:ascii="微软雅黑" w:hAnsi="微软雅黑" w:cs="Times New Roman" w:hint="eastAsia" w:eastAsia="宋体"/>
          <w:color w:val="000000"/>
          <w:kern w:val="0"/>
          <w:sz w:val="24"/>
          <w:szCs w:val="24"/>
          <w:lang w:val="zh-CN"/>
        </w:rPr>
        <w:t>、</w:t>
      </w:r>
      <w:r w:rsidR="00AF5E3D">
        <w:rPr>
          <w:rFonts w:ascii="微软雅黑" w:hAnsi="微软雅黑" w:cs="Times New Roman" w:eastAsia="宋体"/>
          <w:color w:val="000000"/>
          <w:kern w:val="0"/>
          <w:sz w:val="24"/>
          <w:szCs w:val="24"/>
          <w:lang w:val="zh-CN"/>
        </w:rPr>
        <w:t>对于带宽为</w:t>
      </w:r>
      <w:r w:rsidR="00AF5E3D">
        <w:rPr>
          <w:rFonts w:ascii="微软雅黑" w:hAnsi="微软雅黑" w:cs="Times New Roman" w:eastAsia="宋体"/>
          <w:color w:val="000000"/>
          <w:kern w:val="0"/>
          <w:sz w:val="24"/>
          <w:szCs w:val="24"/>
          <w:lang w:val="zh-CN"/>
        </w:rPr>
        <w:t>3kHz</w:t>
      </w:r>
      <w:r w:rsidR="00AF5E3D">
        <w:rPr>
          <w:rFonts w:ascii="微软雅黑" w:hAnsi="微软雅黑" w:cs="Times New Roman" w:eastAsia="宋体"/>
          <w:color w:val="000000"/>
          <w:kern w:val="0"/>
          <w:sz w:val="24"/>
          <w:szCs w:val="24"/>
          <w:lang w:val="zh-CN"/>
        </w:rPr>
        <w:t>的信道，若用</w:t>
      </w:r>
      <w:r w:rsidR="00AF5E3D">
        <w:rPr>
          <w:rFonts w:ascii="微软雅黑" w:hAnsi="微软雅黑" w:cs="Times New Roman" w:eastAsia="宋体"/>
          <w:color w:val="000000"/>
          <w:kern w:val="0"/>
          <w:sz w:val="24"/>
          <w:szCs w:val="24"/>
          <w:lang w:val="zh-CN"/>
        </w:rPr>
        <w:t>4</w:t>
      </w:r>
      <w:r w:rsidR="00AF5E3D">
        <w:rPr>
          <w:rFonts w:ascii="微软雅黑" w:hAnsi="微软雅黑" w:cs="Times New Roman" w:eastAsia="宋体"/>
          <w:color w:val="000000"/>
          <w:kern w:val="0"/>
          <w:sz w:val="24"/>
          <w:szCs w:val="24"/>
          <w:lang w:val="zh-CN"/>
        </w:rPr>
        <w:t>种不同的状态来表示数据：</w:t>
      </w:r>
    </w:p>
    <w:p w14:paraId="5AAEE09D" w14:textId="77777777" w:rsidR="00AF5E3D" w:rsidRDefault="00AF5E3D" w:rsidP="00AF5E3D">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）在不考虑热噪声的情况下，该信道的最大数据传输速率是多少？</w:t>
      </w:r>
    </w:p>
    <w:p w14:paraId="01EBCAC5" w14:textId="77777777" w:rsidR="00AF5E3D" w:rsidRDefault="00AF5E3D" w:rsidP="00AF5E3D">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）若信道的信噪比为</w:t>
      </w:r>
      <w:r>
        <w:rPr>
          <w:rFonts w:ascii="微软雅黑" w:hAnsi="微软雅黑" w:cs="Times New Roman" w:eastAsia="宋体"/>
          <w:color w:val="000000"/>
          <w:kern w:val="0"/>
          <w:sz w:val="24"/>
          <w:szCs w:val="24"/>
          <w:lang w:val="zh-CN"/>
        </w:rPr>
        <w:t>30dB</w:t>
      </w:r>
      <w:r>
        <w:rPr>
          <w:rFonts w:ascii="微软雅黑" w:hAnsi="微软雅黑" w:cs="Times New Roman" w:eastAsia="宋体"/>
          <w:color w:val="000000"/>
          <w:kern w:val="0"/>
          <w:sz w:val="24"/>
          <w:szCs w:val="24"/>
          <w:lang w:val="zh-CN"/>
        </w:rPr>
        <w:t>，则该信道的最大数据传输速率是多少？</w:t>
      </w:r>
    </w:p>
    <w:p w14:paraId="4DCE91FA" w14:textId="77777777" w:rsidR="00AF5E3D" w:rsidRDefault="00AF5E3D" w:rsidP="00AF5E3D">
      <w:pPr>
        <w:autoSpaceDE w:val="0"/>
        <w:autoSpaceDN w:val="0"/>
        <w:adjustRightInd w:val="0"/>
        <w:spacing w:line="400" w:lineRule="exact"/>
        <w:rPr>
          <w:rFonts w:ascii="Times New Roman" w:hAnsi="Times New Roman" w:cs="Times New Roman"/>
          <w:kern w:val="0"/>
          <w:sz w:val="24"/>
          <w:szCs w:val="24"/>
          <w:lang w:val="zh-CN"/>
        </w:rPr>
      </w:pPr>
    </w:p>
    <w:p w14:paraId="08C2F653" w14:textId="77777777" w:rsidR="00AF5E3D" w:rsidRDefault="00AF5E3D" w:rsidP="00AF5E3D">
      <w:pPr>
        <w:autoSpaceDE w:val="0"/>
        <w:autoSpaceDN w:val="0"/>
        <w:adjustRightInd w:val="0"/>
        <w:spacing w:line="400" w:lineRule="exact"/>
        <w:rPr>
          <w:rFonts w:ascii="Times New Roman" w:hAnsi="Times New Roman" w:cs="Times New Roman"/>
          <w:kern w:val="0"/>
          <w:sz w:val="24"/>
          <w:szCs w:val="24"/>
          <w:lang w:val="zh-CN"/>
        </w:rPr>
      </w:pPr>
    </w:p>
    <w:p w14:paraId="3A7071BE" w14:textId="05E6B0CA" w:rsidR="00AF5E3D" w:rsidRDefault="00AF5E3D" w:rsidP="00AF5E3D">
      <w:pPr>
        <w:autoSpaceDE w:val="0"/>
        <w:autoSpaceDN w:val="0"/>
        <w:adjustRightInd w:val="0"/>
        <w:spacing w:line="400" w:lineRule="exact"/>
        <w:rPr>
          <w:rFonts w:ascii="Times New Roman" w:hAnsi="Times New Roman" w:cs="Times New Roman"/>
          <w:kern w:val="0"/>
          <w:sz w:val="24"/>
          <w:szCs w:val="24"/>
          <w:lang w:val="zh-CN"/>
        </w:rPr>
      </w:pPr>
    </w:p>
    <w:p w14:paraId="7E18E542" w14:textId="77777777" w:rsidR="0025720F" w:rsidRDefault="0025720F" w:rsidP="00AF5E3D">
      <w:pPr>
        <w:autoSpaceDE w:val="0"/>
        <w:autoSpaceDN w:val="0"/>
        <w:adjustRightInd w:val="0"/>
        <w:spacing w:line="400" w:lineRule="exact"/>
        <w:rPr>
          <w:rFonts w:ascii="Times New Roman" w:hAnsi="Times New Roman" w:cs="Times New Roman"/>
          <w:kern w:val="0"/>
          <w:sz w:val="24"/>
          <w:szCs w:val="24"/>
          <w:lang w:val="zh-CN"/>
        </w:rPr>
      </w:pPr>
    </w:p>
    <w:p w14:paraId="06C86A95" w14:textId="77777777" w:rsidR="00AF5E3D" w:rsidRDefault="00AF5E3D" w:rsidP="00AF5E3D">
      <w:pPr>
        <w:autoSpaceDE w:val="0"/>
        <w:autoSpaceDN w:val="0"/>
        <w:adjustRightInd w:val="0"/>
        <w:spacing w:line="400" w:lineRule="exact"/>
        <w:rPr>
          <w:rFonts w:ascii="Times New Roman" w:hAnsi="Times New Roman" w:cs="Times New Roman"/>
          <w:kern w:val="0"/>
          <w:sz w:val="24"/>
          <w:szCs w:val="24"/>
          <w:lang w:val="zh-CN"/>
        </w:rPr>
      </w:pPr>
    </w:p>
    <w:p w14:paraId="710AA7EA" w14:textId="77777777" w:rsidR="00D8521A" w:rsidRDefault="00D8521A"/>
    <w:p>
      <w:r>
        <w:rPr>
          <w:rFonts w:ascii="微软雅黑" w:hAnsi="微软雅黑" w:eastAsia="宋体"/>
          <w:color w:val="000000"/>
        </w:rPr>
        <w:br w:type="page"/>
      </w:r>
    </w:p>
    <w:p>
      <w:pPr>
        <w:jc w:val="center"/>
      </w:pPr>
      <w:r>
        <w:rPr>
          <w:rFonts w:ascii="微软雅黑" w:hAnsi="微软雅黑" w:eastAsia="宋体"/>
          <w:b/>
          <w:color w:val="000000"/>
          <w:sz w:val="28"/>
        </w:rPr>
        <w:t>参考答案</w:t>
      </w:r>
    </w:p>
    <w:p>
      <w:r>
        <w:rPr>
          <w:rFonts w:ascii="微软雅黑" w:hAnsi="微软雅黑" w:eastAsia="宋体"/>
          <w:b/>
          <w:color w:val="000000"/>
          <w:sz w:val="32"/>
        </w:rPr>
        <w:t>一、选择题</w:t>
      </w:r>
    </w:p>
    <w:p w14:paraId="778A2F2C" w14:textId="08384900" w:rsidR="001F41F8" w:rsidRDefault="00FD1C0B">
      <w:bookmarkStart w:id="50" w:name="_GoBack"/>
      <w:bookmarkEnd w:id="50"/>
      <w:r>
        <w:rPr>
          <w:rFonts w:ascii="微软雅黑" w:hAnsi="微软雅黑" w:eastAsia="宋体"/>
          <w:color w:val="000000"/>
        </w:rPr>
        <w:t>1、</w:t>
      </w:r>
      <w:r w:rsidR="001F41F8">
        <w:rPr>
          <w:rFonts w:ascii="微软雅黑" w:hAnsi="微软雅黑" w:eastAsia="宋体"/>
          <w:color w:val="000000"/>
        </w:rPr>
        <w:t>A</w:t>
      </w:r>
    </w:p>
    <w:p w14:paraId="1BF378D3" w14:textId="7700FD35" w:rsidR="007B6D91" w:rsidRDefault="005D505F">
      <w:bookmarkStart w:id="51" w:name="_GoBack"/>
      <w:bookmarkEnd w:id="51"/>
      <w:r>
        <w:rPr>
          <w:rFonts w:ascii="微软雅黑" w:hAnsi="微软雅黑" w:eastAsia="宋体"/>
          <w:color w:val="000000"/>
        </w:rPr>
        <w:t>2、</w:t>
      </w:r>
      <w:r w:rsidR="007B6D91">
        <w:rPr>
          <w:rFonts w:ascii="微软雅黑" w:hAnsi="微软雅黑" w:eastAsia="宋体"/>
          <w:color w:val="000000"/>
        </w:rPr>
        <w:t>B</w:t>
      </w:r>
    </w:p>
    <w:p w14:paraId="6CEC49BD" w14:textId="432264A9" w:rsidR="006020CF" w:rsidRDefault="007E7F9F">
      <w:bookmarkStart w:id="52" w:name="_GoBack"/>
      <w:bookmarkEnd w:id="52"/>
      <w:r>
        <w:rPr>
          <w:rFonts w:ascii="微软雅黑" w:hAnsi="微软雅黑" w:eastAsia="宋体"/>
          <w:color w:val="000000"/>
        </w:rPr>
        <w:t>3、</w:t>
      </w:r>
      <w:r w:rsidR="006020CF">
        <w:rPr>
          <w:rFonts w:ascii="微软雅黑" w:hAnsi="微软雅黑" w:eastAsia="宋体"/>
          <w:color w:val="000000"/>
        </w:rPr>
        <w:t>C</w:t>
      </w:r>
    </w:p>
    <w:p w14:paraId="5C58AA39" w14:textId="22D394DD" w:rsidR="00C137B2" w:rsidRDefault="00506422">
      <w:bookmarkStart w:id="53" w:name="_GoBack"/>
      <w:bookmarkEnd w:id="53"/>
      <w:r>
        <w:rPr>
          <w:rFonts w:ascii="微软雅黑" w:hAnsi="微软雅黑" w:eastAsia="宋体"/>
          <w:color w:val="000000"/>
        </w:rPr>
        <w:t>4、</w:t>
      </w:r>
      <w:r w:rsidR="00C137B2">
        <w:rPr>
          <w:rFonts w:ascii="微软雅黑" w:hAnsi="微软雅黑" w:eastAsia="宋体"/>
          <w:color w:val="000000"/>
        </w:rPr>
        <w:t>A</w:t>
      </w:r>
    </w:p>
    <w:p w14:paraId="6EE2647A" w14:textId="6B0358A2" w:rsidR="00FD37EE" w:rsidRDefault="00F344A2">
      <w:bookmarkStart w:id="54" w:name="_GoBack"/>
      <w:bookmarkEnd w:id="54"/>
      <w:r>
        <w:rPr>
          <w:rFonts w:ascii="微软雅黑" w:hAnsi="微软雅黑" w:eastAsia="宋体"/>
          <w:color w:val="000000"/>
        </w:rPr>
        <w:t>5、</w:t>
      </w:r>
      <w:r w:rsidR="00FD37EE">
        <w:rPr>
          <w:rFonts w:ascii="微软雅黑" w:hAnsi="微软雅黑" w:eastAsia="宋体"/>
          <w:color w:val="000000"/>
        </w:rPr>
        <w:t>A</w:t>
      </w:r>
    </w:p>
    <w:p w14:paraId="441E5ACF" w14:textId="785F5941" w:rsidR="006419E3" w:rsidRDefault="009D73C8">
      <w:bookmarkStart w:id="55" w:name="_GoBack"/>
      <w:bookmarkEnd w:id="55"/>
      <w:r>
        <w:rPr>
          <w:rFonts w:ascii="微软雅黑" w:hAnsi="微软雅黑" w:eastAsia="宋体"/>
          <w:color w:val="000000"/>
        </w:rPr>
        <w:t>6、</w:t>
      </w:r>
      <w:r w:rsidR="006419E3">
        <w:rPr>
          <w:rFonts w:ascii="微软雅黑" w:hAnsi="微软雅黑" w:eastAsia="宋体"/>
          <w:color w:val="000000"/>
        </w:rPr>
        <w:t>C</w:t>
      </w:r>
    </w:p>
    <w:p w14:paraId="0726ECDB" w14:textId="7EEAC479" w:rsidR="006A4674" w:rsidRDefault="00155910">
      <w:bookmarkStart w:id="56" w:name="_GoBack"/>
      <w:bookmarkEnd w:id="56"/>
      <w:r>
        <w:rPr>
          <w:rFonts w:ascii="微软雅黑" w:hAnsi="微软雅黑" w:eastAsia="宋体"/>
          <w:color w:val="000000"/>
        </w:rPr>
        <w:t>7、</w:t>
      </w:r>
      <w:r w:rsidR="006A4674">
        <w:rPr>
          <w:rFonts w:ascii="微软雅黑" w:hAnsi="微软雅黑" w:eastAsia="宋体"/>
          <w:color w:val="000000"/>
        </w:rPr>
        <w:t>A</w:t>
      </w:r>
    </w:p>
    <w:p w14:paraId="5A0FC789" w14:textId="7C305044" w:rsidR="002D215E" w:rsidRDefault="00C7674B">
      <w:bookmarkStart w:id="57" w:name="_GoBack"/>
      <w:bookmarkEnd w:id="57"/>
      <w:r>
        <w:rPr>
          <w:rFonts w:ascii="微软雅黑" w:hAnsi="微软雅黑" w:eastAsia="宋体"/>
          <w:color w:val="000000"/>
        </w:rPr>
        <w:t>8、</w:t>
      </w:r>
      <w:r w:rsidR="002D215E">
        <w:rPr>
          <w:rFonts w:ascii="微软雅黑" w:hAnsi="微软雅黑" w:eastAsia="宋体"/>
          <w:color w:val="000000"/>
        </w:rPr>
        <w:t>A</w:t>
      </w:r>
    </w:p>
    <w:p w14:paraId="04433618" w14:textId="0CE6B985" w:rsidR="00C41E4C" w:rsidRDefault="00FA2E46">
      <w:bookmarkStart w:id="58" w:name="_GoBack"/>
      <w:bookmarkEnd w:id="58"/>
      <w:r>
        <w:rPr>
          <w:rFonts w:ascii="微软雅黑" w:hAnsi="微软雅黑" w:eastAsia="宋体"/>
          <w:color w:val="000000"/>
        </w:rPr>
        <w:t>9、</w:t>
      </w:r>
      <w:r w:rsidR="00C41E4C">
        <w:rPr>
          <w:rFonts w:ascii="微软雅黑" w:hAnsi="微软雅黑" w:eastAsia="宋体"/>
          <w:color w:val="000000"/>
        </w:rPr>
        <w:t>D</w:t>
      </w:r>
    </w:p>
    <w:p w14:paraId="52A69412" w14:textId="61DE1C65" w:rsidR="0088050C" w:rsidRDefault="007908EE">
      <w:bookmarkStart w:id="59" w:name="_GoBack"/>
      <w:bookmarkEnd w:id="59"/>
      <w:r>
        <w:rPr>
          <w:rFonts w:ascii="微软雅黑" w:hAnsi="微软雅黑" w:eastAsia="宋体"/>
          <w:color w:val="000000"/>
        </w:rPr>
        <w:t>10、</w:t>
      </w:r>
      <w:r w:rsidR="0088050C">
        <w:rPr>
          <w:rFonts w:ascii="微软雅黑" w:hAnsi="微软雅黑" w:eastAsia="宋体"/>
          <w:color w:val="000000"/>
        </w:rPr>
        <w:t>C</w:t>
      </w:r>
    </w:p>
    <w:p>
      <w:r>
        <w:rPr>
          <w:rFonts w:ascii="微软雅黑" w:hAnsi="微软雅黑" w:eastAsia="宋体"/>
          <w:b/>
          <w:color w:val="000000"/>
          <w:sz w:val="32"/>
        </w:rPr>
        <w:t>二、填空题</w:t>
      </w:r>
    </w:p>
    <w:p w14:paraId="02FC258E" w14:textId="47FC0BB0" w:rsidR="00BF3F06" w:rsidRDefault="00124E61">
      <w:bookmarkStart w:id="60" w:name="_GoBack"/>
      <w:bookmarkEnd w:id="60"/>
      <w:r>
        <w:rPr>
          <w:rFonts w:ascii="微软雅黑" w:hAnsi="微软雅黑" w:eastAsia="宋体"/>
          <w:color w:val="000000"/>
        </w:rPr>
        <w:t>11、</w:t>
      </w:r>
      <w:r w:rsidR="00BF3F06">
        <w:rPr>
          <w:rFonts w:hint="eastAsia" w:ascii="微软雅黑" w:hAnsi="微软雅黑" w:eastAsia="宋体"/>
          <w:color w:val="000000"/>
        </w:rPr>
        <w:t>【答案】码元</w:t>
      </w:r>
      <w:r w:rsidR="00BF3F06">
        <w:rPr>
          <w:rFonts w:ascii="微软雅黑" w:hAnsi="微软雅黑" w:eastAsia="宋体"/>
          <w:color w:val="000000"/>
        </w:rPr>
        <w:t>/秒、比特</w:t>
      </w:r>
    </w:p>
    <w:p w14:paraId="15425A3B" w14:textId="311B3F1A" w:rsidR="005860CB" w:rsidRDefault="0074479E">
      <w:bookmarkStart w:id="61" w:name="_GoBack"/>
      <w:bookmarkEnd w:id="61"/>
      <w:r>
        <w:rPr>
          <w:rFonts w:ascii="微软雅黑" w:hAnsi="微软雅黑" w:eastAsia="宋体"/>
          <w:color w:val="000000"/>
        </w:rPr>
        <w:t>12、</w:t>
      </w:r>
      <w:r w:rsidR="005860CB">
        <w:rPr>
          <w:rFonts w:hint="eastAsia" w:ascii="微软雅黑" w:hAnsi="微软雅黑" w:eastAsia="宋体"/>
          <w:color w:val="000000"/>
        </w:rPr>
        <w:t>【答案】网桥</w:t>
      </w:r>
    </w:p>
    <w:p w14:paraId="262F4A8D" w14:textId="3FCF89FE" w:rsidR="006C440B" w:rsidRDefault="00B332ED">
      <w:bookmarkStart w:id="62" w:name="_GoBack"/>
      <w:bookmarkEnd w:id="62"/>
      <w:r>
        <w:rPr>
          <w:rFonts w:ascii="微软雅黑" w:hAnsi="微软雅黑" w:eastAsia="宋体"/>
          <w:color w:val="000000"/>
        </w:rPr>
        <w:t>13、</w:t>
      </w:r>
      <w:r w:rsidR="006C440B">
        <w:rPr>
          <w:rFonts w:hint="eastAsia" w:ascii="微软雅黑" w:hAnsi="微软雅黑" w:eastAsia="宋体"/>
          <w:color w:val="000000"/>
        </w:rPr>
        <w:t>【答案】静态、动态</w:t>
      </w:r>
    </w:p>
    <w:p w14:paraId="5DDB68B5" w14:textId="3709B476" w:rsidR="001540BD" w:rsidRDefault="00645007">
      <w:bookmarkStart w:id="63" w:name="_GoBack"/>
      <w:bookmarkEnd w:id="63"/>
      <w:r>
        <w:rPr>
          <w:rFonts w:ascii="微软雅黑" w:hAnsi="微软雅黑" w:eastAsia="宋体"/>
          <w:color w:val="000000"/>
        </w:rPr>
        <w:t>14、</w:t>
      </w:r>
      <w:r w:rsidR="001540BD">
        <w:rPr>
          <w:rFonts w:hint="eastAsia" w:ascii="微软雅黑" w:hAnsi="微软雅黑" w:eastAsia="宋体"/>
          <w:color w:val="000000"/>
        </w:rPr>
        <w:t>【答案】数据链路层、网络层、传输层</w:t>
      </w:r>
    </w:p>
    <w:p w14:paraId="7EC28B26" w14:textId="17D57641" w:rsidR="00C74D8A" w:rsidRDefault="00A35FB0">
      <w:bookmarkStart w:id="64" w:name="_GoBack"/>
      <w:bookmarkEnd w:id="64"/>
      <w:r>
        <w:rPr>
          <w:rFonts w:ascii="微软雅黑" w:hAnsi="微软雅黑" w:eastAsia="宋体"/>
          <w:color w:val="000000"/>
        </w:rPr>
        <w:t>15、</w:t>
      </w:r>
      <w:r w:rsidR="00C74D8A">
        <w:rPr>
          <w:rFonts w:hint="eastAsia" w:ascii="微软雅黑" w:hAnsi="微软雅黑" w:eastAsia="宋体"/>
          <w:color w:val="000000"/>
        </w:rPr>
        <w:t>【答案】载波监听、虚拟载波</w:t>
      </w:r>
    </w:p>
    <w:p w14:paraId="4FF07732" w14:textId="291460AD" w:rsidR="00CF3227" w:rsidRDefault="005C4B5E">
      <w:bookmarkStart w:id="65" w:name="_GoBack"/>
      <w:bookmarkEnd w:id="65"/>
      <w:r>
        <w:rPr>
          <w:rFonts w:ascii="微软雅黑" w:hAnsi="微软雅黑" w:eastAsia="宋体"/>
          <w:color w:val="000000"/>
        </w:rPr>
        <w:t>16、</w:t>
      </w:r>
      <w:r w:rsidR="00CF3227">
        <w:rPr>
          <w:rFonts w:hint="eastAsia" w:ascii="微软雅黑" w:hAnsi="微软雅黑" w:eastAsia="宋体"/>
          <w:color w:val="000000"/>
        </w:rPr>
        <w:t>【答案】</w:t>
      </w:r>
      <w:r w:rsidR="00CF3227">
        <w:rPr>
          <w:rFonts w:ascii="微软雅黑" w:hAnsi="微软雅黑" w:eastAsia="宋体"/>
          <w:color w:val="000000"/>
        </w:rPr>
        <w:t>48</w:t>
      </w:r>
    </w:p>
    <w:p w14:paraId="5FB01C1F" w14:textId="415EF7FC" w:rsidR="00E563DD" w:rsidRDefault="00F8006F">
      <w:bookmarkStart w:id="66" w:name="_GoBack"/>
      <w:bookmarkEnd w:id="66"/>
      <w:r>
        <w:rPr>
          <w:rFonts w:ascii="微软雅黑" w:hAnsi="微软雅黑" w:eastAsia="宋体"/>
          <w:color w:val="000000"/>
        </w:rPr>
        <w:t>17、</w:t>
      </w:r>
      <w:r w:rsidR="00E563DD">
        <w:rPr>
          <w:rFonts w:hint="eastAsia" w:ascii="微软雅黑" w:hAnsi="微软雅黑" w:eastAsia="宋体"/>
          <w:color w:val="000000"/>
        </w:rPr>
        <w:t>【答案】</w:t>
      </w:r>
      <w:r w:rsidR="00E563DD">
        <w:rPr>
          <w:rFonts w:ascii="微软雅黑" w:hAnsi="微软雅黑" w:eastAsia="宋体"/>
          <w:color w:val="000000"/>
        </w:rPr>
        <w:t>A、12.240.17</w:t>
      </w:r>
    </w:p>
    <w:p w14:paraId="613ADAAD" w14:textId="0D78063C" w:rsidR="00D50289" w:rsidRDefault="00A63140">
      <w:bookmarkStart w:id="67" w:name="_GoBack"/>
      <w:bookmarkEnd w:id="67"/>
      <w:r>
        <w:rPr>
          <w:rFonts w:ascii="微软雅黑" w:hAnsi="微软雅黑" w:eastAsia="宋体"/>
          <w:color w:val="000000"/>
        </w:rPr>
        <w:t>18、</w:t>
      </w:r>
      <w:r w:rsidR="00D50289">
        <w:rPr>
          <w:rFonts w:hint="eastAsia" w:ascii="微软雅黑" w:hAnsi="微软雅黑" w:eastAsia="宋体"/>
          <w:color w:val="000000"/>
        </w:rPr>
        <w:t>【答案】单工、全双工、半双工</w:t>
      </w:r>
    </w:p>
    <w:p w14:paraId="278B37E5" w14:textId="49EF3314" w:rsidR="003B55DC" w:rsidRDefault="0068530E">
      <w:bookmarkStart w:id="68" w:name="_GoBack"/>
      <w:bookmarkEnd w:id="68"/>
      <w:r>
        <w:rPr>
          <w:rFonts w:ascii="微软雅黑" w:hAnsi="微软雅黑" w:eastAsia="宋体"/>
          <w:color w:val="000000"/>
        </w:rPr>
        <w:t>19、</w:t>
      </w:r>
      <w:r w:rsidR="003B55DC">
        <w:rPr>
          <w:rFonts w:hint="eastAsia" w:ascii="微软雅黑" w:hAnsi="微软雅黑" w:eastAsia="宋体"/>
          <w:color w:val="000000"/>
        </w:rPr>
        <w:t>【答案】物理特性、机械特性、功能特性、规程特性。</w:t>
      </w:r>
    </w:p>
    <w:p w14:paraId="39F6511E" w14:textId="4AF05F90" w:rsidR="00716D9C" w:rsidRDefault="00474426">
      <w:bookmarkStart w:id="69" w:name="_GoBack"/>
      <w:bookmarkEnd w:id="69"/>
      <w:r>
        <w:rPr>
          <w:rFonts w:ascii="微软雅黑" w:hAnsi="微软雅黑" w:eastAsia="宋体"/>
          <w:color w:val="000000"/>
        </w:rPr>
        <w:t>20、</w:t>
      </w:r>
      <w:r w:rsidR="00716D9C">
        <w:rPr>
          <w:rFonts w:hint="eastAsia" w:ascii="微软雅黑" w:hAnsi="微软雅黑" w:eastAsia="宋体"/>
          <w:color w:val="000000"/>
        </w:rPr>
        <w:t>【答案】基带、</w:t>
      </w:r>
      <w:r w:rsidR="00716D9C">
        <w:rPr>
          <w:rFonts w:ascii="微软雅黑" w:hAnsi="微软雅黑" w:eastAsia="宋体"/>
          <w:color w:val="000000"/>
        </w:rPr>
        <w:t>100Mb/s</w:t>
      </w:r>
    </w:p>
    <w:p>
      <w:r>
        <w:rPr>
          <w:rFonts w:ascii="微软雅黑" w:hAnsi="微软雅黑" w:eastAsia="宋体"/>
          <w:b/>
          <w:color w:val="000000"/>
          <w:sz w:val="32"/>
        </w:rPr>
        <w:t>三、判断题</w:t>
      </w:r>
    </w:p>
    <w:p w14:paraId="66B2C4E3" w14:textId="26CB3F86" w:rsidR="00BF6B26" w:rsidRDefault="00B833DB">
      <w:bookmarkStart w:id="70" w:name="_GoBack"/>
      <w:bookmarkEnd w:id="70"/>
      <w:r>
        <w:rPr>
          <w:rFonts w:ascii="微软雅黑" w:hAnsi="微软雅黑" w:eastAsia="宋体"/>
          <w:color w:val="000000"/>
        </w:rPr>
        <w:t>21、</w:t>
      </w:r>
      <w:r w:rsidR="00BF6B26">
        <w:rPr>
          <w:rFonts w:hint="eastAsia" w:ascii="微软雅黑" w:hAnsi="微软雅黑" w:eastAsia="宋体"/>
          <w:color w:val="000000"/>
        </w:rPr>
        <w:t>【答案】错</w:t>
      </w:r>
    </w:p>
    <w:p w14:paraId="4ADD9D40" w14:textId="58C69299" w:rsidR="00BD2C75" w:rsidRDefault="00031000">
      <w:bookmarkStart w:id="71" w:name="_GoBack"/>
      <w:bookmarkEnd w:id="71"/>
      <w:r>
        <w:rPr>
          <w:rFonts w:ascii="微软雅黑" w:hAnsi="微软雅黑" w:eastAsia="宋体"/>
          <w:color w:val="000000"/>
        </w:rPr>
        <w:t>22、</w:t>
      </w:r>
      <w:r w:rsidR="00BD2C75">
        <w:rPr>
          <w:rFonts w:hint="eastAsia" w:ascii="微软雅黑" w:hAnsi="微软雅黑" w:eastAsia="宋体"/>
          <w:color w:val="000000"/>
        </w:rPr>
        <w:t>【答案】对</w:t>
      </w:r>
    </w:p>
    <w:p w14:paraId="191C771A" w14:textId="726EFD1A" w:rsidR="006C28E8" w:rsidRDefault="007809F2">
      <w:bookmarkStart w:id="72" w:name="_GoBack"/>
      <w:bookmarkEnd w:id="72"/>
      <w:r>
        <w:rPr>
          <w:rFonts w:ascii="微软雅黑" w:hAnsi="微软雅黑" w:eastAsia="宋体"/>
          <w:color w:val="000000"/>
        </w:rPr>
        <w:t>23、</w:t>
      </w:r>
      <w:r w:rsidR="006C28E8">
        <w:rPr>
          <w:rFonts w:hint="eastAsia" w:ascii="微软雅黑" w:hAnsi="微软雅黑" w:eastAsia="宋体"/>
          <w:color w:val="000000"/>
        </w:rPr>
        <w:t>【答案】错</w:t>
      </w:r>
    </w:p>
    <w:p w14:paraId="1528764F" w14:textId="18C359A4" w:rsidR="00771948" w:rsidRDefault="0087077B">
      <w:bookmarkStart w:id="73" w:name="_GoBack"/>
      <w:bookmarkEnd w:id="73"/>
      <w:r>
        <w:rPr>
          <w:rFonts w:ascii="微软雅黑" w:hAnsi="微软雅黑" w:eastAsia="宋体"/>
          <w:color w:val="000000"/>
        </w:rPr>
        <w:t>24、</w:t>
      </w:r>
      <w:r w:rsidR="00771948">
        <w:rPr>
          <w:rFonts w:hint="eastAsia" w:ascii="微软雅黑" w:hAnsi="微软雅黑" w:eastAsia="宋体"/>
          <w:color w:val="000000"/>
        </w:rPr>
        <w:t>【答案】对</w:t>
      </w:r>
    </w:p>
    <w:p w14:paraId="5603F190" w14:textId="2AEF8F14" w:rsidR="00D01C0A" w:rsidRDefault="004964EA">
      <w:bookmarkStart w:id="74" w:name="_GoBack"/>
      <w:bookmarkEnd w:id="74"/>
      <w:r>
        <w:rPr>
          <w:rFonts w:ascii="微软雅黑" w:hAnsi="微软雅黑" w:eastAsia="宋体"/>
          <w:color w:val="000000"/>
        </w:rPr>
        <w:t>25、</w:t>
      </w:r>
      <w:r w:rsidR="00D01C0A">
        <w:rPr>
          <w:rFonts w:hint="eastAsia" w:ascii="微软雅黑" w:hAnsi="微软雅黑" w:eastAsia="宋体"/>
          <w:color w:val="000000"/>
        </w:rPr>
        <w:t>【答案】对</w:t>
      </w:r>
    </w:p>
    <w:p w14:paraId="3388C9D7" w14:textId="4BA95DEF" w:rsidR="00882A15" w:rsidRDefault="006A6614">
      <w:bookmarkStart w:id="75" w:name="_GoBack"/>
      <w:bookmarkEnd w:id="75"/>
      <w:r>
        <w:rPr>
          <w:rFonts w:ascii="微软雅黑" w:hAnsi="微软雅黑" w:eastAsia="宋体"/>
          <w:color w:val="000000"/>
        </w:rPr>
        <w:t>26、</w:t>
      </w:r>
      <w:r w:rsidR="00882A15">
        <w:rPr>
          <w:rFonts w:hint="eastAsia" w:ascii="微软雅黑" w:hAnsi="微软雅黑" w:eastAsia="宋体"/>
          <w:color w:val="000000"/>
        </w:rPr>
        <w:t>【答案】错</w:t>
      </w:r>
    </w:p>
    <w:p w14:paraId="570600D9" w14:textId="14370C38" w:rsidR="00127A26" w:rsidRDefault="00A40D43">
      <w:bookmarkStart w:id="76" w:name="_GoBack"/>
      <w:bookmarkEnd w:id="76"/>
      <w:r>
        <w:rPr>
          <w:rFonts w:ascii="微软雅黑" w:hAnsi="微软雅黑" w:eastAsia="宋体"/>
          <w:color w:val="000000"/>
        </w:rPr>
        <w:t>27、</w:t>
      </w:r>
      <w:r w:rsidR="00127A26">
        <w:rPr>
          <w:rFonts w:hint="eastAsia" w:ascii="微软雅黑" w:hAnsi="微软雅黑" w:eastAsia="宋体"/>
          <w:color w:val="000000"/>
        </w:rPr>
        <w:t>【答案】错</w:t>
      </w:r>
    </w:p>
    <w:p w14:paraId="23729424" w14:textId="4B306144" w:rsidR="00856E3B" w:rsidRDefault="00450A56">
      <w:bookmarkStart w:id="77" w:name="_GoBack"/>
      <w:bookmarkEnd w:id="77"/>
      <w:r>
        <w:rPr>
          <w:rFonts w:ascii="微软雅黑" w:hAnsi="微软雅黑" w:eastAsia="宋体"/>
          <w:color w:val="000000"/>
        </w:rPr>
        <w:t>28、</w:t>
      </w:r>
      <w:r w:rsidR="00856E3B">
        <w:rPr>
          <w:rFonts w:hint="eastAsia" w:ascii="微软雅黑" w:hAnsi="微软雅黑" w:eastAsia="宋体"/>
          <w:color w:val="000000"/>
        </w:rPr>
        <w:t>【答案】错</w:t>
      </w:r>
    </w:p>
    <w:p w14:paraId="415FF6D6" w14:textId="0BD2D999" w:rsidR="002B3018" w:rsidRDefault="00CC1538">
      <w:bookmarkStart w:id="78" w:name="_GoBack"/>
      <w:bookmarkEnd w:id="78"/>
      <w:r>
        <w:rPr>
          <w:rFonts w:ascii="微软雅黑" w:hAnsi="微软雅黑" w:eastAsia="宋体"/>
          <w:color w:val="000000"/>
        </w:rPr>
        <w:t>29、</w:t>
      </w:r>
      <w:r w:rsidR="002B3018">
        <w:rPr>
          <w:rFonts w:hint="eastAsia" w:ascii="微软雅黑" w:hAnsi="微软雅黑" w:eastAsia="宋体"/>
          <w:color w:val="000000"/>
        </w:rPr>
        <w:t>【答案】错</w:t>
      </w:r>
    </w:p>
    <w:p w14:paraId="50E9BDEB" w14:textId="14898C61" w:rsidR="006502F0" w:rsidRDefault="00BC792D">
      <w:bookmarkStart w:id="79" w:name="_GoBack"/>
      <w:bookmarkEnd w:id="79"/>
      <w:r>
        <w:rPr>
          <w:rFonts w:ascii="微软雅黑" w:hAnsi="微软雅黑" w:eastAsia="宋体"/>
          <w:color w:val="000000"/>
        </w:rPr>
        <w:t>30、</w:t>
      </w:r>
      <w:r w:rsidR="006502F0">
        <w:rPr>
          <w:rFonts w:hint="eastAsia" w:ascii="微软雅黑" w:hAnsi="微软雅黑" w:eastAsia="宋体"/>
          <w:color w:val="000000"/>
        </w:rPr>
        <w:t>【答案】对</w:t>
      </w:r>
    </w:p>
    <w:p w14:paraId="23AE416A" w14:textId="4E1A0C58" w:rsidR="00595434" w:rsidRDefault="00A46B00">
      <w:bookmarkStart w:id="80" w:name="_GoBack"/>
      <w:bookmarkEnd w:id="80"/>
      <w:r>
        <w:rPr>
          <w:rFonts w:ascii="微软雅黑" w:hAnsi="微软雅黑" w:eastAsia="宋体"/>
          <w:color w:val="000000"/>
        </w:rPr>
        <w:t>31、</w:t>
      </w:r>
      <w:r w:rsidR="00595434">
        <w:rPr>
          <w:rFonts w:hint="eastAsia" w:ascii="微软雅黑" w:hAnsi="微软雅黑" w:eastAsia="宋体"/>
          <w:color w:val="000000"/>
        </w:rPr>
        <w:t>【答案】错</w:t>
      </w:r>
    </w:p>
    <w:p w14:paraId="705F29AD" w14:textId="4F2CCCCA" w:rsidR="00EF1FFA" w:rsidRDefault="0076205A">
      <w:bookmarkStart w:id="81" w:name="_GoBack"/>
      <w:bookmarkEnd w:id="81"/>
      <w:r>
        <w:rPr>
          <w:rFonts w:ascii="微软雅黑" w:hAnsi="微软雅黑" w:eastAsia="宋体"/>
          <w:color w:val="000000"/>
        </w:rPr>
        <w:t>32、</w:t>
      </w:r>
      <w:r w:rsidR="00EF1FFA">
        <w:rPr>
          <w:rFonts w:hint="eastAsia" w:ascii="微软雅黑" w:hAnsi="微软雅黑" w:eastAsia="宋体"/>
          <w:color w:val="000000"/>
        </w:rPr>
        <w:t>【答案】错</w:t>
      </w:r>
    </w:p>
    <w:p w14:paraId="38CF1BE2" w14:textId="11676A9B" w:rsidR="00DB2A52" w:rsidRDefault="00B47A56">
      <w:bookmarkStart w:id="82" w:name="_GoBack"/>
      <w:bookmarkEnd w:id="82"/>
      <w:r>
        <w:rPr>
          <w:rFonts w:ascii="微软雅黑" w:hAnsi="微软雅黑" w:eastAsia="宋体"/>
          <w:color w:val="000000"/>
        </w:rPr>
        <w:t>33、</w:t>
      </w:r>
      <w:r w:rsidR="00DB2A52">
        <w:rPr>
          <w:rFonts w:hint="eastAsia" w:ascii="微软雅黑" w:hAnsi="微软雅黑" w:eastAsia="宋体"/>
          <w:color w:val="000000"/>
        </w:rPr>
        <w:t>【答案】对</w:t>
      </w:r>
    </w:p>
    <w:p w14:paraId="2EA0D658" w14:textId="7CBBABF2" w:rsidR="00957693" w:rsidRDefault="000A5AA9">
      <w:bookmarkStart w:id="83" w:name="_GoBack"/>
      <w:bookmarkEnd w:id="83"/>
      <w:r>
        <w:rPr>
          <w:rFonts w:ascii="微软雅黑" w:hAnsi="微软雅黑" w:eastAsia="宋体"/>
          <w:color w:val="000000"/>
        </w:rPr>
        <w:t>34、</w:t>
      </w:r>
      <w:r w:rsidR="00957693">
        <w:rPr>
          <w:rFonts w:hint="eastAsia" w:ascii="微软雅黑" w:hAnsi="微软雅黑" w:eastAsia="宋体"/>
          <w:color w:val="000000"/>
        </w:rPr>
        <w:t>【答案】对</w:t>
      </w:r>
    </w:p>
    <w:p w14:paraId="245DB357" w14:textId="532D4D35" w:rsidR="00D1076A" w:rsidRDefault="004C753B">
      <w:bookmarkStart w:id="84" w:name="_GoBack"/>
      <w:bookmarkEnd w:id="84"/>
      <w:r>
        <w:rPr>
          <w:rFonts w:ascii="微软雅黑" w:hAnsi="微软雅黑" w:eastAsia="宋体"/>
          <w:color w:val="000000"/>
        </w:rPr>
        <w:t>35、</w:t>
      </w:r>
      <w:r w:rsidR="00D1076A">
        <w:rPr>
          <w:rFonts w:hint="eastAsia" w:ascii="微软雅黑" w:hAnsi="微软雅黑" w:eastAsia="宋体"/>
          <w:color w:val="000000"/>
        </w:rPr>
        <w:t>【答案】错</w:t>
      </w:r>
    </w:p>
    <w:p>
      <w:r>
        <w:rPr>
          <w:rFonts w:ascii="微软雅黑" w:hAnsi="微软雅黑" w:eastAsia="宋体"/>
          <w:b/>
          <w:color w:val="000000"/>
          <w:sz w:val="32"/>
        </w:rPr>
        <w:t>四、名词解释</w:t>
      </w:r>
    </w:p>
    <w:p w14:paraId="1842304E" w14:textId="5D5B1B6E" w:rsidR="00416432" w:rsidRDefault="004C3514">
      <w:bookmarkStart w:id="85" w:name="_GoBack"/>
      <w:bookmarkEnd w:id="85"/>
      <w:r>
        <w:rPr>
          <w:rFonts w:ascii="微软雅黑" w:hAnsi="微软雅黑" w:eastAsia="宋体"/>
          <w:color w:val="000000"/>
        </w:rPr>
        <w:t>36、</w:t>
      </w:r>
      <w:r w:rsidR="00416432">
        <w:rPr>
          <w:rFonts w:hint="eastAsia" w:ascii="微软雅黑" w:hAnsi="微软雅黑" w:eastAsia="宋体"/>
          <w:color w:val="000000"/>
        </w:rPr>
        <w:t>数字通信与模拟通信</w:t>
      </w:r>
    </w:p>
    <w:p w14:paraId="28AE9A2D" w14:textId="3E43E785" w:rsidR="00416432" w:rsidRDefault="00416432">
      <w:r>
        <w:rPr>
          <w:rFonts w:hint="eastAsia" w:ascii="微软雅黑" w:hAnsi="微软雅黑" w:eastAsia="宋体"/>
          <w:color w:val="000000"/>
        </w:rPr>
        <w:t>答：传输数字信号的通信叫数字通信，传输模拟信号的通信叫模拟通信。</w:t>
      </w:r>
    </w:p>
    <w:p w14:paraId="4B12AC6F" w14:textId="476D7CC6" w:rsidR="00E20CD3" w:rsidRDefault="009D3C73">
      <w:bookmarkStart w:id="86" w:name="_GoBack"/>
      <w:bookmarkEnd w:id="86"/>
      <w:r>
        <w:rPr>
          <w:rFonts w:ascii="微软雅黑" w:hAnsi="微软雅黑" w:eastAsia="宋体"/>
          <w:color w:val="000000"/>
        </w:rPr>
        <w:t>37、</w:t>
      </w:r>
      <w:r w:rsidR="00E20CD3">
        <w:rPr>
          <w:rFonts w:hint="eastAsia" w:ascii="微软雅黑" w:hAnsi="微软雅黑" w:eastAsia="宋体"/>
          <w:color w:val="000000"/>
        </w:rPr>
        <w:t>域名系统：</w:t>
      </w:r>
    </w:p>
    <w:p w14:paraId="37A889D5" w14:textId="660C7B73" w:rsidR="00E20CD3" w:rsidRDefault="00E20CD3">
      <w:r>
        <w:rPr>
          <w:rFonts w:hint="eastAsia" w:ascii="微软雅黑" w:hAnsi="微软雅黑" w:eastAsia="宋体"/>
          <w:color w:val="000000"/>
        </w:rPr>
        <w:t>答：域名系统是一个分布的数据库，由它来提供</w:t>
      </w:r>
      <w:r>
        <w:rPr>
          <w:rFonts w:ascii="微软雅黑" w:hAnsi="微软雅黑" w:eastAsia="宋体"/>
          <w:color w:val="000000"/>
        </w:rPr>
        <w:t>IP地址和主机名之间的映射信息。它的作用是使IP地址和主机名形成一一对应的关系，</w:t>
      </w:r>
    </w:p>
    <w:p w14:paraId="49F93718" w14:textId="19A43705" w:rsidR="005A7A97" w:rsidRDefault="00EB269A">
      <w:bookmarkStart w:id="87" w:name="_GoBack"/>
      <w:bookmarkEnd w:id="87"/>
      <w:r>
        <w:rPr>
          <w:rFonts w:ascii="微软雅黑" w:hAnsi="微软雅黑" w:eastAsia="宋体"/>
          <w:color w:val="000000"/>
        </w:rPr>
        <w:t>38、</w:t>
      </w:r>
      <w:r w:rsidR="005A7A97">
        <w:rPr>
          <w:rFonts w:hint="eastAsia" w:ascii="微软雅黑" w:hAnsi="微软雅黑" w:eastAsia="宋体"/>
          <w:color w:val="000000"/>
        </w:rPr>
        <w:t>奇偶校验码的基本思路</w:t>
      </w:r>
    </w:p>
    <w:p w14:paraId="3F668A6B" w14:textId="7F5415D4" w:rsidR="005A7A97" w:rsidRDefault="005A7A97">
      <w:r>
        <w:rPr>
          <w:rFonts w:hint="eastAsia" w:ascii="微软雅黑" w:hAnsi="微软雅黑" w:eastAsia="宋体"/>
          <w:color w:val="000000"/>
        </w:rPr>
        <w:t>答：奇偶校验码的基本思路是：发送方在发送数据时，首先将数据中</w:t>
      </w:r>
      <w:r>
        <w:rPr>
          <w:rFonts w:ascii="微软雅黑" w:hAnsi="微软雅黑" w:eastAsia="宋体"/>
          <w:color w:val="000000"/>
        </w:rPr>
        <w:t>1的个数进行统计，确定是单数还是双数，（对于奇校验，当1的个数为偶数时，校验位为1，当1的个数为奇数时，校验为为0。）并将统计结果发送到接收方，接收方根据校验位的值和所接收到的数据中1的个数判断接收数据是否正确。</w:t>
      </w:r>
    </w:p>
    <w:p w14:paraId="7E88F14D" w14:textId="2A45B271" w:rsidR="00431FF4" w:rsidRDefault="0090742F">
      <w:bookmarkStart w:id="88" w:name="_GoBack"/>
      <w:bookmarkEnd w:id="88"/>
      <w:r>
        <w:rPr>
          <w:rFonts w:ascii="微软雅黑" w:hAnsi="微软雅黑" w:eastAsia="宋体"/>
          <w:color w:val="000000"/>
        </w:rPr>
        <w:t>39、</w:t>
      </w:r>
      <w:r w:rsidR="00431FF4">
        <w:rPr>
          <w:rFonts w:hint="eastAsia" w:ascii="微软雅黑" w:hAnsi="微软雅黑" w:eastAsia="宋体"/>
          <w:color w:val="000000"/>
        </w:rPr>
        <w:t>向前纠错：</w:t>
      </w:r>
    </w:p>
    <w:p w14:paraId="0E3F8DC7" w14:textId="669E0EC8" w:rsidR="00431FF4" w:rsidRDefault="00431FF4">
      <w:r>
        <w:rPr>
          <w:rFonts w:hint="eastAsia" w:ascii="微软雅黑" w:hAnsi="微软雅黑" w:eastAsia="宋体"/>
          <w:color w:val="000000"/>
        </w:rPr>
        <w:t>答：发送端使用纠错码，接收端可以自动纠错。</w:t>
      </w:r>
    </w:p>
    <w:p w14:paraId="5208DC26" w14:textId="43A801FF" w:rsidR="0054371D" w:rsidRDefault="0073697B">
      <w:bookmarkStart w:id="89" w:name="_GoBack"/>
      <w:bookmarkEnd w:id="89"/>
      <w:r>
        <w:rPr>
          <w:rFonts w:ascii="微软雅黑" w:hAnsi="微软雅黑" w:eastAsia="宋体"/>
          <w:color w:val="000000"/>
        </w:rPr>
        <w:t>40、</w:t>
      </w:r>
      <w:r w:rsidR="0054371D">
        <w:rPr>
          <w:rFonts w:hint="eastAsia" w:ascii="微软雅黑" w:hAnsi="微软雅黑" w:eastAsia="宋体"/>
          <w:color w:val="000000"/>
        </w:rPr>
        <w:t>光纤分布式数据接口，</w:t>
      </w:r>
    </w:p>
    <w:p w14:paraId="087D5FF9" w14:textId="4AA53270" w:rsidR="0054371D" w:rsidRDefault="0054371D">
      <w:r>
        <w:rPr>
          <w:rFonts w:hint="eastAsia" w:ascii="微软雅黑" w:hAnsi="微软雅黑" w:eastAsia="宋体"/>
          <w:color w:val="000000"/>
        </w:rPr>
        <w:t>答：</w:t>
      </w:r>
      <w:r>
        <w:rPr>
          <w:rFonts w:ascii="微软雅黑" w:hAnsi="微软雅黑" w:eastAsia="宋体"/>
          <w:color w:val="000000"/>
        </w:rPr>
        <w:t>FDDI：是种利用光纤构成的双环型局域网络，网络中光信号采用ASK方式进行调制，其数据传输速率可达100mb/s。网络线路总长度可达100km。</w:t>
      </w:r>
    </w:p>
    <w:p>
      <w:r>
        <w:rPr>
          <w:rFonts w:ascii="微软雅黑" w:hAnsi="微软雅黑" w:eastAsia="宋体"/>
          <w:b/>
          <w:color w:val="000000"/>
          <w:sz w:val="32"/>
        </w:rPr>
        <w:t>五、简答题</w:t>
      </w:r>
    </w:p>
    <w:p w14:paraId="1FA4E35B" w14:textId="555FE0AF" w:rsidR="0078263D" w:rsidRDefault="000859DA">
      <w:bookmarkStart w:id="90" w:name="_GoBack"/>
      <w:bookmarkEnd w:id="90"/>
      <w:r>
        <w:rPr>
          <w:rFonts w:ascii="微软雅黑" w:hAnsi="微软雅黑" w:eastAsia="宋体"/>
          <w:color w:val="000000"/>
        </w:rPr>
        <w:t>41、</w:t>
      </w:r>
      <w:r w:rsidR="0078263D">
        <w:rPr>
          <w:rFonts w:hint="eastAsia" w:ascii="微软雅黑" w:hAnsi="微软雅黑" w:eastAsia="宋体"/>
          <w:color w:val="000000"/>
        </w:rPr>
        <w:t>答：只有（</w:t>
      </w:r>
      <w:r w:rsidR="0078263D">
        <w:rPr>
          <w:rFonts w:ascii="微软雅黑" w:hAnsi="微软雅黑" w:eastAsia="宋体"/>
          <w:color w:val="000000"/>
        </w:rPr>
        <w:t>4）是持续1和持续0掩码，是推荐使用.</w:t>
      </w:r>
    </w:p>
    <w:p w14:paraId="5530DDCC" w14:textId="29D39D80" w:rsidR="00EA2EB3" w:rsidRDefault="003B44DA">
      <w:bookmarkStart w:id="91" w:name="_GoBack"/>
      <w:bookmarkEnd w:id="91"/>
      <w:r>
        <w:rPr>
          <w:rFonts w:ascii="微软雅黑" w:hAnsi="微软雅黑" w:eastAsia="宋体"/>
          <w:color w:val="000000"/>
        </w:rPr>
        <w:t>42、</w:t>
      </w:r>
      <w:r w:rsidR="00EA2EB3">
        <w:rPr>
          <w:rFonts w:hint="eastAsia" w:ascii="微软雅黑" w:hAnsi="微软雅黑" w:eastAsia="宋体"/>
          <w:color w:val="000000"/>
        </w:rPr>
        <w:t>答：令牌环网在拓扑结构上是环型的，在令牌传递逻辑上也是环型的，在网络正常工作时，令牌按某一方向沿着环路经过环路中的各个节点单方向传递。握有令牌的站点具有发送数据的权力，当它发送完所有数据或者持有令牌到达最大时间时，就要交就令牌。</w:t>
      </w:r>
    </w:p>
    <w:p w14:paraId="4BCC851E" w14:textId="61849524" w:rsidR="00372A70" w:rsidRDefault="00E74853">
      <w:bookmarkStart w:id="92" w:name="_GoBack"/>
      <w:bookmarkEnd w:id="92"/>
      <w:r>
        <w:rPr>
          <w:rFonts w:ascii="微软雅黑" w:hAnsi="微软雅黑" w:eastAsia="宋体"/>
          <w:color w:val="000000"/>
        </w:rPr>
        <w:t>43、</w:t>
      </w:r>
      <w:r w:rsidR="00372A70">
        <w:rPr>
          <w:rFonts w:hint="eastAsia" w:ascii="微软雅黑" w:hAnsi="微软雅黑" w:eastAsia="宋体"/>
          <w:color w:val="000000"/>
        </w:rPr>
        <w:t>答：</w:t>
      </w:r>
    </w:p>
    <w:p w14:paraId="2E4ACAE8" w14:textId="77777777" w:rsidR="00372A70" w:rsidRDefault="00372A70">
      <w:r>
        <w:rPr>
          <w:rFonts w:hint="eastAsia" w:ascii="微软雅黑" w:hAnsi="微软雅黑" w:eastAsia="宋体"/>
          <w:color w:val="000000"/>
        </w:rPr>
        <w:t>⑴、交换机开机加电自检硬件</w:t>
      </w:r>
    </w:p>
    <w:p w14:paraId="0E21AC4B" w14:textId="77777777" w:rsidR="00372A70" w:rsidRDefault="00372A70">
      <w:r>
        <w:rPr>
          <w:rFonts w:hint="eastAsia" w:ascii="微软雅黑" w:hAnsi="微软雅黑" w:eastAsia="宋体"/>
          <w:color w:val="000000"/>
        </w:rPr>
        <w:t>⑵、交换机从</w:t>
      </w:r>
      <w:r>
        <w:rPr>
          <w:rFonts w:ascii="微软雅黑" w:hAnsi="微软雅黑" w:eastAsia="宋体"/>
          <w:color w:val="000000"/>
        </w:rPr>
        <w:t>ROM中读取微代码从FLASH中加载操作系统（RGNOS）</w:t>
      </w:r>
    </w:p>
    <w:p w14:paraId="3478DE7C" w14:textId="77777777" w:rsidR="00372A70" w:rsidRDefault="00372A70">
      <w:r>
        <w:rPr>
          <w:rFonts w:hint="eastAsia" w:ascii="微软雅黑" w:hAnsi="微软雅黑" w:eastAsia="宋体"/>
          <w:color w:val="000000"/>
        </w:rPr>
        <w:t>⑶、将操作系统（</w:t>
      </w:r>
      <w:r>
        <w:rPr>
          <w:rFonts w:ascii="微软雅黑" w:hAnsi="微软雅黑" w:eastAsia="宋体"/>
          <w:color w:val="000000"/>
        </w:rPr>
        <w:t>RGNOS）加载到RAM中，操作系统启动完成</w:t>
      </w:r>
    </w:p>
    <w:p w14:paraId="4FBDF1C3" w14:textId="77777777" w:rsidR="00372A70" w:rsidRDefault="00372A70">
      <w:r>
        <w:rPr>
          <w:rFonts w:hint="eastAsia" w:ascii="微软雅黑" w:hAnsi="微软雅黑" w:eastAsia="宋体"/>
          <w:color w:val="000000"/>
        </w:rPr>
        <w:t>⑷、系统从</w:t>
      </w:r>
      <w:r>
        <w:rPr>
          <w:rFonts w:ascii="微软雅黑" w:hAnsi="微软雅黑" w:eastAsia="宋体"/>
          <w:color w:val="000000"/>
        </w:rPr>
        <w:t>FLASH中检测是否有配置文件（config.text），如有，将配置文件加载到RAM中（running-config）</w:t>
      </w:r>
    </w:p>
    <w:p w14:paraId="50671243" w14:textId="5E08296F" w:rsidR="00372A70" w:rsidRDefault="00372A70">
      <w:r>
        <w:rPr>
          <w:rFonts w:hint="eastAsia" w:ascii="微软雅黑" w:hAnsi="微软雅黑" w:eastAsia="宋体"/>
          <w:color w:val="000000"/>
        </w:rPr>
        <w:t>⑸、如无配置文件，将启动</w:t>
      </w:r>
      <w:r>
        <w:rPr>
          <w:rFonts w:ascii="微软雅黑" w:hAnsi="微软雅黑" w:eastAsia="宋体"/>
          <w:color w:val="000000"/>
        </w:rPr>
        <w:t>setup命令，进行交互式基本配置。</w:t>
      </w:r>
    </w:p>
    <w:p w14:paraId="10EB170D" w14:textId="32112941" w:rsidR="000D2CDF" w:rsidRDefault="005E4E5B">
      <w:bookmarkStart w:id="93" w:name="_GoBack"/>
      <w:bookmarkEnd w:id="93"/>
      <w:r>
        <w:rPr>
          <w:rFonts w:ascii="微软雅黑" w:hAnsi="微软雅黑" w:eastAsia="宋体"/>
          <w:color w:val="000000"/>
        </w:rPr>
        <w:t>44、</w:t>
      </w:r>
      <w:r w:rsidR="000D2CDF">
        <w:rPr>
          <w:rFonts w:hint="eastAsia" w:ascii="微软雅黑" w:hAnsi="微软雅黑" w:eastAsia="宋体"/>
          <w:color w:val="000000"/>
        </w:rPr>
        <w:t>答：令牌总线网是一种采用了令牌介质访问控制方法（</w:t>
      </w:r>
      <w:r w:rsidR="000D2CDF">
        <w:rPr>
          <w:rFonts w:ascii="微软雅黑" w:hAnsi="微软雅黑" w:eastAsia="宋体"/>
          <w:color w:val="000000"/>
        </w:rPr>
        <w:t>Token）且具有总线型拓扑结构的局域网。它的工作原理为：具有发送信息要求的节点必须持有令牌，（令牌是个特殊结构的帧），当令牌传到某一个节点后，如果该节点没有要发送的信息，就把令牌按顺序传到下一个节点，如果该节点需要发送信息，可以在令牌持有的最大时间内发送自己的一个顿或多个数据帧，信息发送完毕或者到达持有令牌最大时间时，节点都必须交出令牌，把令牌传送到下一个节点。令牌总线网在物理拓扑上是总线型的，在令牌传递上是环型的。在令牌总线网中，每个节点都要有本节点的地</w:t>
      </w:r>
      <w:r w:rsidR="000D2CDF">
        <w:rPr>
          <w:rFonts w:hint="eastAsia" w:ascii="微软雅黑" w:hAnsi="微软雅黑" w:eastAsia="宋体"/>
          <w:color w:val="000000"/>
        </w:rPr>
        <w:t>址（</w:t>
      </w:r>
      <w:r w:rsidR="000D2CDF">
        <w:rPr>
          <w:rFonts w:ascii="微软雅黑" w:hAnsi="微软雅黑" w:eastAsia="宋体"/>
          <w:color w:val="000000"/>
        </w:rPr>
        <w:t>TS），以便接收其它站点传来的令牌，同时，每个节点必须知道它的上一个节点（PS）和下一个节点的地址（NS），以便令牌的传递能够形成一个逻辑环型。</w:t>
      </w:r>
    </w:p>
    <w:p w14:paraId="712AC5E8" w14:textId="5CA70B28" w:rsidR="00F5709D" w:rsidRDefault="00A15EBE">
      <w:bookmarkStart w:id="94" w:name="_GoBack"/>
      <w:bookmarkEnd w:id="94"/>
      <w:r>
        <w:rPr>
          <w:rFonts w:ascii="微软雅黑" w:hAnsi="微软雅黑" w:eastAsia="宋体"/>
          <w:color w:val="000000"/>
        </w:rPr>
        <w:t>45、</w:t>
      </w:r>
      <w:r w:rsidR="00F5709D">
        <w:rPr>
          <w:rFonts w:hint="eastAsia" w:ascii="微软雅黑" w:hAnsi="微软雅黑" w:eastAsia="宋体"/>
          <w:color w:val="000000"/>
        </w:rPr>
        <w:t>答：</w:t>
      </w:r>
    </w:p>
    <w:p w14:paraId="0F1E5A94" w14:textId="77777777" w:rsidR="00F5709D" w:rsidRDefault="00F5709D">
      <w:r>
        <w:rPr>
          <w:rFonts w:hint="eastAsia" w:ascii="微软雅黑" w:hAnsi="微软雅黑" w:eastAsia="宋体"/>
          <w:color w:val="000000"/>
        </w:rPr>
        <w:t>⑴、</w:t>
      </w:r>
      <w:r>
        <w:rPr>
          <w:rFonts w:ascii="微软雅黑" w:hAnsi="微软雅黑" w:eastAsia="宋体"/>
          <w:color w:val="000000"/>
        </w:rPr>
        <w:t>IP地址是网络层逻辑地址，MAC地址是数据链路层物理地址；</w:t>
      </w:r>
    </w:p>
    <w:p w14:paraId="612E62DF" w14:textId="77777777" w:rsidR="00F5709D" w:rsidRDefault="00F5709D">
      <w:r>
        <w:rPr>
          <w:rFonts w:hint="eastAsia" w:ascii="微软雅黑" w:hAnsi="微软雅黑" w:eastAsia="宋体"/>
          <w:color w:val="000000"/>
        </w:rPr>
        <w:t>⑵、</w:t>
      </w:r>
      <w:r>
        <w:rPr>
          <w:rFonts w:ascii="微软雅黑" w:hAnsi="微软雅黑" w:eastAsia="宋体"/>
          <w:color w:val="000000"/>
        </w:rPr>
        <w:t>IP地址用于表示网络中某设备或节点的身份（网络位、主机位）（本网段唯一）；</w:t>
      </w:r>
    </w:p>
    <w:p w14:paraId="3D31D890" w14:textId="77777777" w:rsidR="00F5709D" w:rsidRDefault="00F5709D">
      <w:r>
        <w:rPr>
          <w:rFonts w:hint="eastAsia" w:ascii="微软雅黑" w:hAnsi="微软雅黑" w:eastAsia="宋体"/>
          <w:color w:val="000000"/>
        </w:rPr>
        <w:t>⑶、</w:t>
      </w:r>
      <w:r>
        <w:rPr>
          <w:rFonts w:ascii="微软雅黑" w:hAnsi="微软雅黑" w:eastAsia="宋体"/>
          <w:color w:val="000000"/>
        </w:rPr>
        <w:t>MAC地址用于表示某设备或节点在本以太网链路中的物理地址（全局唯一）；</w:t>
      </w:r>
    </w:p>
    <w:p w14:paraId="24284207" w14:textId="77777777" w:rsidR="00F5709D" w:rsidRDefault="00F5709D">
      <w:r>
        <w:rPr>
          <w:rFonts w:hint="eastAsia" w:ascii="微软雅黑" w:hAnsi="微软雅黑" w:eastAsia="宋体"/>
          <w:color w:val="000000"/>
        </w:rPr>
        <w:t>⑷、</w:t>
      </w:r>
      <w:r>
        <w:rPr>
          <w:rFonts w:ascii="微软雅黑" w:hAnsi="微软雅黑" w:eastAsia="宋体"/>
          <w:color w:val="000000"/>
        </w:rPr>
        <w:t>IP地址由32位，MAC由48位组成；</w:t>
      </w:r>
    </w:p>
    <w:p w14:paraId="01F6EBA5" w14:textId="571B1E5F" w:rsidR="00F5709D" w:rsidRDefault="00F5709D">
      <w:r>
        <w:rPr>
          <w:rFonts w:hint="eastAsia" w:ascii="微软雅黑" w:hAnsi="微软雅黑" w:eastAsia="宋体"/>
          <w:color w:val="000000"/>
        </w:rPr>
        <w:t>⑸、</w:t>
      </w:r>
      <w:r>
        <w:rPr>
          <w:rFonts w:ascii="微软雅黑" w:hAnsi="微软雅黑" w:eastAsia="宋体"/>
          <w:color w:val="000000"/>
        </w:rPr>
        <w:t>IP地址可区别不同网段，MAC地址无法进行区分。</w:t>
      </w:r>
    </w:p>
    <w:p w14:paraId="26B44DAD" w14:textId="59B1B3E3" w:rsidR="00B44004" w:rsidRDefault="00151D8A">
      <w:bookmarkStart w:id="95" w:name="_GoBack"/>
      <w:bookmarkEnd w:id="95"/>
      <w:r>
        <w:rPr>
          <w:rFonts w:ascii="微软雅黑" w:hAnsi="微软雅黑" w:eastAsia="宋体"/>
          <w:color w:val="000000"/>
        </w:rPr>
        <w:t>46、</w:t>
      </w:r>
      <w:r w:rsidR="00B44004">
        <w:rPr>
          <w:rFonts w:hint="eastAsia" w:ascii="微软雅黑" w:hAnsi="微软雅黑" w:eastAsia="宋体"/>
          <w:color w:val="000000"/>
        </w:rPr>
        <w:t>答：</w:t>
      </w:r>
      <w:r w:rsidR="00B44004">
        <w:rPr>
          <w:rFonts w:ascii="微软雅黑" w:hAnsi="微软雅黑" w:eastAsia="宋体"/>
          <w:color w:val="000000"/>
        </w:rPr>
        <w:t>240=（11110000）2，子网掩码为前20个持续1，后12个持续0.因此该子网表达主机有12bit，子网上主机数=212-2=4094，（减去主机全0和全1两个特殊地址）</w:t>
      </w:r>
    </w:p>
    <w:p>
      <w:r>
        <w:rPr>
          <w:rFonts w:ascii="微软雅黑" w:hAnsi="微软雅黑" w:eastAsia="宋体"/>
          <w:b/>
          <w:color w:val="000000"/>
          <w:sz w:val="32"/>
        </w:rPr>
        <w:t>六、综合应用题</w:t>
      </w:r>
    </w:p>
    <w:p w14:paraId="32B4BC6C" w14:textId="17A2229A" w:rsidR="00AC4720" w:rsidRPr="00BB1681" w:rsidRDefault="001340ED" w:rsidP="00BB1681">
      <w:pPr>
        <w:autoSpaceDE w:val="0"/>
        <w:autoSpaceDN w:val="0"/>
        <w:adjustRightInd w:val="0"/>
        <w:spacing w:line="400" w:lineRule="exact"/>
        <w:rPr>
          <w:rFonts w:ascii="Times New Roman" w:hAnsi="Times New Roman" w:cs="Times New Roman"/>
          <w:kern w:val="0"/>
          <w:sz w:val="24"/>
          <w:szCs w:val="24"/>
          <w:lang w:val="zh-CN"/>
        </w:rPr>
      </w:pPr>
      <w:bookmarkStart w:id="96" w:name="_GoBack"/>
      <w:bookmarkEnd w:id="96"/>
      <w:r>
        <w:rPr>
          <w:rFonts w:ascii="微软雅黑" w:hAnsi="微软雅黑" w:cs="Times New Roman" w:hint="eastAsia" w:eastAsia="宋体"/>
          <w:color w:val="000000"/>
          <w:kern w:val="0"/>
          <w:sz w:val="24"/>
          <w:szCs w:val="24"/>
          <w:lang w:val="zh-CN"/>
        </w:rPr>
        <w:t>47</w:t>
      </w:r>
      <w:r>
        <w:rPr>
          <w:rFonts w:ascii="微软雅黑" w:hAnsi="微软雅黑" w:cs="Times New Roman" w:hint="eastAsia" w:eastAsia="宋体"/>
          <w:color w:val="000000"/>
          <w:kern w:val="0"/>
          <w:sz w:val="24"/>
          <w:szCs w:val="24"/>
          <w:lang w:val="zh-CN"/>
        </w:rPr>
        <w:t>、</w:t>
      </w:r>
      <w:r w:rsidR="00BB1681">
        <w:rPr>
          <w:rFonts w:ascii="微软雅黑" w:hAnsi="微软雅黑" w:cs="Times New Roman" w:eastAsia="宋体"/>
          <w:color w:val="000000"/>
          <w:kern w:val="0"/>
          <w:sz w:val="24"/>
          <w:szCs w:val="24"/>
          <w:lang w:val="zh-CN"/>
        </w:rPr>
        <w:t>解析：</w:t>
      </w:r>
      <w:r w:rsidR="00BB1681">
        <w:rPr>
          <w:rFonts w:ascii="微软雅黑" w:hAnsi="微软雅黑" w:cs="Times New Roman" w:eastAsia="宋体"/>
          <w:color w:val="000000"/>
          <w:kern w:val="0"/>
          <w:sz w:val="24"/>
          <w:szCs w:val="24"/>
          <w:lang w:val="zh-CN"/>
        </w:rPr>
        <w:t>PPP</w:t>
      </w:r>
      <w:r w:rsidR="00BB1681">
        <w:rPr>
          <w:rFonts w:ascii="微软雅黑" w:hAnsi="微软雅黑" w:cs="Times New Roman" w:eastAsia="宋体"/>
          <w:color w:val="000000"/>
          <w:kern w:val="0"/>
          <w:sz w:val="24"/>
          <w:szCs w:val="24"/>
          <w:lang w:val="zh-CN"/>
        </w:rPr>
        <w:t>帧的特殊字符填充法的具体操作是将</w:t>
      </w:r>
      <w:r w:rsidR="00BB1681">
        <w:rPr>
          <w:rFonts w:ascii="微软雅黑" w:hAnsi="微软雅黑" w:cs="Times New Roman" w:eastAsia="宋体"/>
          <w:color w:val="000000"/>
          <w:kern w:val="0"/>
          <w:sz w:val="24"/>
          <w:szCs w:val="24"/>
          <w:lang w:val="zh-CN"/>
        </w:rPr>
        <w:t>7E</w:t>
      </w:r>
      <w:r w:rsidR="00BB1681">
        <w:rPr>
          <w:rFonts w:ascii="微软雅黑" w:hAnsi="微软雅黑" w:cs="Times New Roman" w:eastAsia="宋体"/>
          <w:color w:val="000000"/>
          <w:kern w:val="0"/>
          <w:sz w:val="24"/>
          <w:szCs w:val="24"/>
          <w:lang w:val="zh-CN"/>
        </w:rPr>
        <w:t>转变为</w:t>
      </w:r>
      <w:r w:rsidR="00BB1681">
        <w:rPr>
          <w:rFonts w:ascii="微软雅黑" w:hAnsi="微软雅黑" w:cs="Times New Roman" w:eastAsia="宋体"/>
          <w:color w:val="000000"/>
          <w:kern w:val="0"/>
          <w:sz w:val="24"/>
          <w:szCs w:val="24"/>
          <w:lang w:val="zh-CN"/>
        </w:rPr>
        <w:t>7D5E</w:t>
      </w:r>
      <w:r w:rsidR="00BB1681">
        <w:rPr>
          <w:rFonts w:ascii="微软雅黑" w:hAnsi="微软雅黑" w:cs="Times New Roman" w:eastAsia="宋体"/>
          <w:color w:val="000000"/>
          <w:kern w:val="0"/>
          <w:sz w:val="24"/>
          <w:szCs w:val="24"/>
          <w:lang w:val="zh-CN"/>
        </w:rPr>
        <w:t>；将</w:t>
      </w:r>
      <w:r w:rsidR="00BB1681">
        <w:rPr>
          <w:rFonts w:ascii="微软雅黑" w:hAnsi="微软雅黑" w:cs="Times New Roman" w:eastAsia="宋体"/>
          <w:color w:val="000000"/>
          <w:kern w:val="0"/>
          <w:sz w:val="24"/>
          <w:szCs w:val="24"/>
          <w:lang w:val="zh-CN"/>
        </w:rPr>
        <w:t>7D</w:t>
      </w:r>
      <w:r w:rsidR="00BB1681">
        <w:rPr>
          <w:rFonts w:ascii="微软雅黑" w:hAnsi="微软雅黑" w:cs="Times New Roman" w:eastAsia="宋体"/>
          <w:color w:val="000000"/>
          <w:kern w:val="0"/>
          <w:sz w:val="24"/>
          <w:szCs w:val="24"/>
          <w:lang w:val="zh-CN"/>
        </w:rPr>
        <w:t>转变为</w:t>
      </w:r>
      <w:r w:rsidR="00BB1681">
        <w:rPr>
          <w:rFonts w:ascii="微软雅黑" w:hAnsi="微软雅黑" w:cs="Times New Roman" w:eastAsia="宋体"/>
          <w:color w:val="000000"/>
          <w:kern w:val="0"/>
          <w:sz w:val="24"/>
          <w:szCs w:val="24"/>
          <w:lang w:val="zh-CN"/>
        </w:rPr>
        <w:t>7D5D</w:t>
      </w:r>
      <w:r w:rsidR="00BB1681">
        <w:rPr>
          <w:rFonts w:ascii="微软雅黑" w:hAnsi="微软雅黑" w:cs="Times New Roman" w:eastAsia="宋体"/>
          <w:color w:val="000000"/>
          <w:kern w:val="0"/>
          <w:sz w:val="24"/>
          <w:szCs w:val="24"/>
          <w:lang w:val="zh-CN"/>
        </w:rPr>
        <w:t>。所以只要碰到</w:t>
      </w:r>
      <w:r w:rsidR="00BB1681">
        <w:rPr>
          <w:rFonts w:ascii="微软雅黑" w:hAnsi="微软雅黑" w:cs="Times New Roman" w:eastAsia="宋体"/>
          <w:color w:val="000000"/>
          <w:kern w:val="0"/>
          <w:sz w:val="24"/>
          <w:szCs w:val="24"/>
          <w:lang w:val="zh-CN"/>
        </w:rPr>
        <w:t>7D5E</w:t>
      </w:r>
      <w:r w:rsidR="00BB1681">
        <w:rPr>
          <w:rFonts w:ascii="微软雅黑" w:hAnsi="微软雅黑" w:cs="Times New Roman" w:eastAsia="宋体"/>
          <w:color w:val="000000"/>
          <w:kern w:val="0"/>
          <w:sz w:val="24"/>
          <w:szCs w:val="24"/>
          <w:lang w:val="zh-CN"/>
        </w:rPr>
        <w:t>就变成</w:t>
      </w:r>
      <w:r w:rsidR="00BB1681">
        <w:rPr>
          <w:rFonts w:ascii="微软雅黑" w:hAnsi="微软雅黑" w:cs="Times New Roman" w:eastAsia="宋体"/>
          <w:color w:val="000000"/>
          <w:kern w:val="0"/>
          <w:sz w:val="24"/>
          <w:szCs w:val="24"/>
          <w:lang w:val="zh-CN"/>
        </w:rPr>
        <w:t>7E</w:t>
      </w:r>
      <w:r w:rsidR="00BB1681">
        <w:rPr>
          <w:rFonts w:ascii="微软雅黑" w:hAnsi="微软雅黑" w:cs="Times New Roman" w:eastAsia="宋体"/>
          <w:color w:val="000000"/>
          <w:kern w:val="0"/>
          <w:sz w:val="24"/>
          <w:szCs w:val="24"/>
          <w:lang w:val="zh-CN"/>
        </w:rPr>
        <w:t>，碰到</w:t>
      </w:r>
      <w:r w:rsidR="00BB1681">
        <w:rPr>
          <w:rFonts w:ascii="微软雅黑" w:hAnsi="微软雅黑" w:cs="Times New Roman" w:eastAsia="宋体"/>
          <w:color w:val="000000"/>
          <w:kern w:val="0"/>
          <w:sz w:val="24"/>
          <w:szCs w:val="24"/>
          <w:lang w:val="zh-CN"/>
        </w:rPr>
        <w:t>7D5D</w:t>
      </w:r>
      <w:r w:rsidR="00BB1681">
        <w:rPr>
          <w:rFonts w:ascii="微软雅黑" w:hAnsi="微软雅黑" w:cs="Times New Roman" w:eastAsia="宋体"/>
          <w:color w:val="000000"/>
          <w:kern w:val="0"/>
          <w:sz w:val="24"/>
          <w:szCs w:val="24"/>
          <w:lang w:val="zh-CN"/>
        </w:rPr>
        <w:t>就转变成</w:t>
      </w:r>
      <w:r w:rsidR="00BB1681">
        <w:rPr>
          <w:rFonts w:ascii="微软雅黑" w:hAnsi="微软雅黑" w:cs="Times New Roman" w:eastAsia="宋体"/>
          <w:color w:val="000000"/>
          <w:kern w:val="0"/>
          <w:sz w:val="24"/>
          <w:szCs w:val="24"/>
          <w:lang w:val="zh-CN"/>
        </w:rPr>
        <w:t>7D</w:t>
      </w:r>
      <w:r w:rsidR="00BB1681">
        <w:rPr>
          <w:rFonts w:ascii="微软雅黑" w:hAnsi="微软雅黑" w:cs="Times New Roman" w:eastAsia="宋体"/>
          <w:color w:val="000000"/>
          <w:kern w:val="0"/>
          <w:sz w:val="24"/>
          <w:szCs w:val="24"/>
          <w:lang w:val="zh-CN"/>
        </w:rPr>
        <w:t>，原来真正的数据是</w:t>
      </w:r>
      <w:r w:rsidR="00BB1681">
        <w:rPr>
          <w:rFonts w:ascii="微软雅黑" w:hAnsi="微软雅黑" w:cs="Times New Roman" w:eastAsia="宋体"/>
          <w:color w:val="000000"/>
          <w:kern w:val="0"/>
          <w:sz w:val="24"/>
          <w:szCs w:val="24"/>
          <w:lang w:val="zh-CN"/>
        </w:rPr>
        <w:t>7E FE 27 7D 7D 65 7E</w:t>
      </w:r>
      <w:r w:rsidR="00BB1681">
        <w:rPr>
          <w:rFonts w:ascii="微软雅黑" w:hAnsi="微软雅黑" w:cs="Times New Roman" w:eastAsia="宋体"/>
          <w:color w:val="000000"/>
          <w:kern w:val="0"/>
          <w:sz w:val="24"/>
          <w:szCs w:val="24"/>
          <w:lang w:val="zh-CN"/>
        </w:rPr>
        <w:t>。</w:t>
      </w:r>
    </w:p>
    <w:p w14:paraId="72417C7D" w14:textId="582F99A9" w:rsidR="00F06165" w:rsidRDefault="00684DB5" w:rsidP="00F06165">
      <w:pPr>
        <w:autoSpaceDE w:val="0"/>
        <w:autoSpaceDN w:val="0"/>
        <w:adjustRightInd w:val="0"/>
        <w:spacing w:line="400" w:lineRule="exact"/>
        <w:rPr>
          <w:rFonts w:ascii="Times New Roman" w:hAnsi="Times New Roman" w:cs="Times New Roman"/>
          <w:kern w:val="0"/>
          <w:sz w:val="24"/>
          <w:szCs w:val="24"/>
          <w:lang w:val="zh-CN"/>
        </w:rPr>
      </w:pPr>
      <w:bookmarkStart w:id="97" w:name="_GoBack"/>
      <w:bookmarkEnd w:id="97"/>
      <w:r>
        <w:rPr>
          <w:rFonts w:ascii="微软雅黑" w:hAnsi="微软雅黑" w:cs="Times New Roman" w:hint="eastAsia" w:eastAsia="宋体"/>
          <w:color w:val="000000"/>
          <w:kern w:val="0"/>
          <w:sz w:val="24"/>
          <w:szCs w:val="24"/>
          <w:lang w:val="zh-CN"/>
        </w:rPr>
        <w:t>48</w:t>
      </w:r>
      <w:r>
        <w:rPr>
          <w:rFonts w:ascii="微软雅黑" w:hAnsi="微软雅黑" w:cs="Times New Roman" w:hint="eastAsia" w:eastAsia="宋体"/>
          <w:color w:val="000000"/>
          <w:kern w:val="0"/>
          <w:sz w:val="24"/>
          <w:szCs w:val="24"/>
          <w:lang w:val="zh-CN"/>
        </w:rPr>
        <w:t>、</w:t>
      </w:r>
      <w:r w:rsidR="00F06165">
        <w:rPr>
          <w:rFonts w:ascii="微软雅黑" w:hAnsi="微软雅黑" w:cs="Times New Roman" w:eastAsia="宋体"/>
          <w:color w:val="000000"/>
          <w:kern w:val="0"/>
          <w:sz w:val="24"/>
          <w:szCs w:val="24"/>
          <w:lang w:val="zh-CN"/>
        </w:rPr>
        <w:t>解析：</w:t>
      </w:r>
    </w:p>
    <w:p w14:paraId="5551B268" w14:textId="77777777" w:rsidR="00F06165" w:rsidRDefault="00F06165" w:rsidP="00F06165">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发送时延是指结点在发送数据时使数据块从结点进入到传输介质所需要的时间，此题的发送时延</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数据块长度</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信道带宽</w:t>
      </w:r>
      <w:r>
        <w:rPr>
          <w:rFonts w:ascii="微软雅黑" w:hAnsi="微软雅黑" w:cs="Times New Roman" w:eastAsia="宋体"/>
          <w:color w:val="000000"/>
          <w:kern w:val="0"/>
          <w:sz w:val="24"/>
          <w:szCs w:val="24"/>
          <w:lang w:val="zh-CN"/>
        </w:rPr>
        <w:t>=1000B/100kbit/s=1000x8bit/100kbit/s=0.08s.</w:t>
      </w:r>
    </w:p>
    <w:p w14:paraId="04355842" w14:textId="55828F26" w:rsidR="00872374" w:rsidRPr="00F06165" w:rsidRDefault="00F06165" w:rsidP="00F06165">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传播时延是指电磁波在信道中传播一定的距离所需要的时间，此题的传播时延</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信道长度</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信号在媒体上的传输速率</w:t>
      </w:r>
      <w:r>
        <w:rPr>
          <w:rFonts w:ascii="微软雅黑" w:hAnsi="微软雅黑" w:cs="Times New Roman" w:eastAsia="宋体"/>
          <w:color w:val="000000"/>
          <w:kern w:val="0"/>
          <w:sz w:val="24"/>
          <w:szCs w:val="24"/>
          <w:lang w:val="zh-CN"/>
        </w:rPr>
        <w:t>=10km/</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2</w:t>
      </w:r>
      <m:oMath>
        <m:r>
          <w:rPr>
            <w:rFonts w:ascii="Cambria Math" w:hAnsi="Cambria Math" w:cs="Times New Roman"/>
            <w:kern w:val="0"/>
            <w:sz w:val="24"/>
            <w:szCs w:val="24"/>
            <w:lang w:val="zh-CN"/>
          </w:rPr>
          <m:t>×</m:t>
        </m:r>
      </m:oMath>
      <w:r>
        <w:rPr>
          <w:rFonts w:ascii="微软雅黑" w:hAnsi="微软雅黑" w:cs="Times New Roman" w:eastAsia="宋体"/>
          <w:color w:val="000000"/>
          <w:kern w:val="0"/>
          <w:sz w:val="24"/>
          <w:szCs w:val="24"/>
          <w:lang w:val="zh-CN"/>
        </w:rPr>
        <w:t>10</w:t>
      </w:r>
      <w:r w:rsidRPr="005C0F95">
        <w:rPr>
          <w:rFonts w:ascii="微软雅黑" w:hAnsi="微软雅黑" w:cs="Times New Roman" w:eastAsia="宋体"/>
          <w:color w:val="000000"/>
          <w:kern w:val="0"/>
          <w:sz w:val="24"/>
          <w:szCs w:val="24"/>
          <w:vertAlign w:val="superscript"/>
          <w:lang w:val="zh-CN"/>
        </w:rPr>
        <w:t>5</w:t>
      </w:r>
      <w:r>
        <w:rPr>
          <w:rFonts w:ascii="微软雅黑" w:hAnsi="微软雅黑" w:cs="Times New Roman" w:eastAsia="宋体"/>
          <w:color w:val="000000"/>
          <w:kern w:val="0"/>
          <w:sz w:val="24"/>
          <w:szCs w:val="24"/>
          <w:lang w:val="zh-CN"/>
        </w:rPr>
        <w:t>km/s</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=0.00005s.</w:t>
      </w:r>
    </w:p>
    <w:p w14:paraId="44D17B28" w14:textId="26A72D01" w:rsidR="00624679" w:rsidRDefault="0091737D" w:rsidP="00624679">
      <w:pPr>
        <w:autoSpaceDE w:val="0"/>
        <w:autoSpaceDN w:val="0"/>
        <w:adjustRightInd w:val="0"/>
        <w:spacing w:line="400" w:lineRule="exact"/>
        <w:rPr>
          <w:rFonts w:ascii="Times New Roman" w:hAnsi="Times New Roman" w:cs="Times New Roman"/>
          <w:kern w:val="0"/>
          <w:sz w:val="24"/>
          <w:szCs w:val="24"/>
          <w:lang w:val="zh-CN"/>
        </w:rPr>
      </w:pPr>
      <w:bookmarkStart w:id="98" w:name="_GoBack"/>
      <w:bookmarkEnd w:id="98"/>
      <w:r>
        <w:rPr>
          <w:rFonts w:ascii="微软雅黑" w:hAnsi="微软雅黑" w:cs="Times New Roman" w:hint="eastAsia" w:eastAsia="宋体"/>
          <w:color w:val="000000"/>
          <w:kern w:val="0"/>
          <w:sz w:val="24"/>
          <w:szCs w:val="24"/>
          <w:lang w:val="zh-CN"/>
        </w:rPr>
        <w:t>49</w:t>
      </w:r>
      <w:r>
        <w:rPr>
          <w:rFonts w:ascii="微软雅黑" w:hAnsi="微软雅黑" w:cs="Times New Roman" w:hint="eastAsia" w:eastAsia="宋体"/>
          <w:color w:val="000000"/>
          <w:kern w:val="0"/>
          <w:sz w:val="24"/>
          <w:szCs w:val="24"/>
          <w:lang w:val="zh-CN"/>
        </w:rPr>
        <w:t>、</w:t>
      </w:r>
      <w:r w:rsidR="00624679">
        <w:rPr>
          <w:rFonts w:ascii="微软雅黑" w:hAnsi="微软雅黑" w:cs="Times New Roman" w:eastAsia="宋体"/>
          <w:color w:val="000000"/>
          <w:kern w:val="0"/>
          <w:sz w:val="24"/>
          <w:szCs w:val="24"/>
          <w:lang w:val="zh-CN"/>
        </w:rPr>
        <w:t>74.</w:t>
      </w:r>
      <w:r w:rsidR="00624679">
        <w:rPr>
          <w:rFonts w:ascii="微软雅黑" w:hAnsi="微软雅黑" w:cs="Times New Roman" w:eastAsia="宋体"/>
          <w:color w:val="000000"/>
          <w:kern w:val="0"/>
          <w:sz w:val="24"/>
          <w:szCs w:val="24"/>
          <w:lang w:val="zh-CN"/>
        </w:rPr>
        <w:t>解析：</w:t>
      </w:r>
    </w:p>
    <w:p w14:paraId="72F1F0CE" w14:textId="3420A513" w:rsidR="00AF67E1" w:rsidRPr="00624679" w:rsidRDefault="00624679" w:rsidP="00624679">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选择重传</w:t>
      </w:r>
      <w:r>
        <w:rPr>
          <w:rFonts w:ascii="微软雅黑" w:hAnsi="微软雅黑" w:cs="Times New Roman" w:eastAsia="宋体"/>
          <w:color w:val="000000"/>
          <w:kern w:val="0"/>
          <w:sz w:val="24"/>
          <w:szCs w:val="24"/>
          <w:lang w:val="zh-CN"/>
        </w:rPr>
        <w:t>ARQ</w:t>
      </w:r>
      <w:r>
        <w:rPr>
          <w:rFonts w:ascii="微软雅黑" w:hAnsi="微软雅黑" w:cs="Times New Roman" w:eastAsia="宋体"/>
          <w:color w:val="000000"/>
          <w:kern w:val="0"/>
          <w:sz w:val="24"/>
          <w:szCs w:val="24"/>
          <w:lang w:val="zh-CN"/>
        </w:rPr>
        <w:t>协议是在连续重传</w:t>
      </w:r>
      <w:r>
        <w:rPr>
          <w:rFonts w:ascii="微软雅黑" w:hAnsi="微软雅黑" w:cs="Times New Roman" w:eastAsia="宋体"/>
          <w:color w:val="000000"/>
          <w:kern w:val="0"/>
          <w:sz w:val="24"/>
          <w:szCs w:val="24"/>
          <w:lang w:val="zh-CN"/>
        </w:rPr>
        <w:t>ARQ</w:t>
      </w:r>
      <w:r>
        <w:rPr>
          <w:rFonts w:ascii="微软雅黑" w:hAnsi="微软雅黑" w:cs="Times New Roman" w:eastAsia="宋体"/>
          <w:color w:val="000000"/>
          <w:kern w:val="0"/>
          <w:sz w:val="24"/>
          <w:szCs w:val="24"/>
          <w:lang w:val="zh-CN"/>
        </w:rPr>
        <w:t>协议的基础上，增加了接收窗</w:t>
      </w:r>
      <w:r>
        <w:rPr>
          <w:rFonts w:ascii="微软雅黑" w:hAnsi="微软雅黑" w:cs="Times New Roman" w:hint="eastAsia" w:eastAsia="宋体"/>
          <w:color w:val="000000"/>
          <w:kern w:val="0"/>
          <w:sz w:val="24"/>
          <w:szCs w:val="24"/>
          <w:lang w:val="zh-CN"/>
        </w:rPr>
        <w:t>口</w:t>
      </w:r>
      <w:r>
        <w:rPr>
          <w:rFonts w:ascii="微软雅黑" w:hAnsi="微软雅黑" w:cs="Times New Roman" w:eastAsia="宋体"/>
          <w:color w:val="000000"/>
          <w:kern w:val="0"/>
          <w:sz w:val="24"/>
          <w:szCs w:val="24"/>
          <w:lang w:val="zh-CN"/>
        </w:rPr>
        <w:t>的数</w:t>
      </w:r>
      <w:r>
        <w:rPr>
          <w:rFonts w:ascii="微软雅黑" w:hAnsi="微软雅黑" w:cs="Times New Roman" w:hint="eastAsia" w:eastAsia="宋体"/>
          <w:color w:val="000000"/>
          <w:kern w:val="0"/>
          <w:sz w:val="24"/>
          <w:szCs w:val="24"/>
          <w:lang w:val="zh-CN"/>
        </w:rPr>
        <w:t>目</w:t>
      </w:r>
      <w:r>
        <w:rPr>
          <w:rFonts w:ascii="微软雅黑" w:hAnsi="微软雅黑" w:cs="Times New Roman" w:eastAsia="宋体"/>
          <w:color w:val="000000"/>
          <w:kern w:val="0"/>
          <w:sz w:val="24"/>
          <w:szCs w:val="24"/>
          <w:lang w:val="zh-CN"/>
        </w:rPr>
        <w:t>，实现对于传输出现差错的赖的选择性重传。即接收窗口在实际应用中等于</w:t>
      </w: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时，选择重传</w:t>
      </w:r>
      <w:r>
        <w:rPr>
          <w:rFonts w:ascii="微软雅黑" w:hAnsi="微软雅黑" w:cs="Times New Roman" w:eastAsia="宋体"/>
          <w:color w:val="000000"/>
          <w:kern w:val="0"/>
          <w:sz w:val="24"/>
          <w:szCs w:val="24"/>
          <w:lang w:val="zh-CN"/>
        </w:rPr>
        <w:t>ARQ</w:t>
      </w:r>
      <w:r>
        <w:rPr>
          <w:rFonts w:ascii="微软雅黑" w:hAnsi="微软雅黑" w:cs="Times New Roman" w:eastAsia="宋体"/>
          <w:color w:val="000000"/>
          <w:kern w:val="0"/>
          <w:sz w:val="24"/>
          <w:szCs w:val="24"/>
          <w:lang w:val="zh-CN"/>
        </w:rPr>
        <w:t>协议退化成连续</w:t>
      </w:r>
      <w:r>
        <w:rPr>
          <w:rFonts w:ascii="微软雅黑" w:hAnsi="微软雅黑" w:cs="Times New Roman" w:eastAsia="宋体"/>
          <w:color w:val="000000"/>
          <w:kern w:val="0"/>
          <w:sz w:val="24"/>
          <w:szCs w:val="24"/>
          <w:lang w:val="zh-CN"/>
        </w:rPr>
        <w:t>ARQ</w:t>
      </w:r>
      <w:r>
        <w:rPr>
          <w:rFonts w:ascii="微软雅黑" w:hAnsi="微软雅黑" w:cs="Times New Roman" w:eastAsia="宋体"/>
          <w:color w:val="000000"/>
          <w:kern w:val="0"/>
          <w:sz w:val="24"/>
          <w:szCs w:val="24"/>
          <w:lang w:val="zh-CN"/>
        </w:rPr>
        <w:t>协议。</w:t>
      </w:r>
    </w:p>
    <w:p w14:paraId="4B5F5F9A" w14:textId="324A2A04" w:rsidR="009344D2" w:rsidRDefault="00E11709" w:rsidP="009344D2">
      <w:pPr>
        <w:autoSpaceDE w:val="0"/>
        <w:autoSpaceDN w:val="0"/>
        <w:adjustRightInd w:val="0"/>
        <w:spacing w:line="400" w:lineRule="exact"/>
        <w:rPr>
          <w:rFonts w:ascii="Times New Roman" w:hAnsi="Times New Roman" w:cs="Times New Roman"/>
          <w:kern w:val="0"/>
          <w:sz w:val="24"/>
          <w:szCs w:val="24"/>
          <w:lang w:val="zh-CN"/>
        </w:rPr>
      </w:pPr>
      <w:bookmarkStart w:id="99" w:name="_GoBack"/>
      <w:bookmarkEnd w:id="99"/>
      <w:r>
        <w:rPr>
          <w:rFonts w:ascii="微软雅黑" w:hAnsi="微软雅黑" w:cs="Times New Roman" w:hint="eastAsia" w:eastAsia="宋体"/>
          <w:color w:val="000000"/>
          <w:kern w:val="0"/>
          <w:sz w:val="24"/>
          <w:szCs w:val="24"/>
          <w:lang w:val="zh-CN"/>
        </w:rPr>
        <w:t>50</w:t>
      </w:r>
      <w:r>
        <w:rPr>
          <w:rFonts w:ascii="微软雅黑" w:hAnsi="微软雅黑" w:cs="Times New Roman" w:hint="eastAsia" w:eastAsia="宋体"/>
          <w:color w:val="000000"/>
          <w:kern w:val="0"/>
          <w:sz w:val="24"/>
          <w:szCs w:val="24"/>
          <w:lang w:val="zh-CN"/>
        </w:rPr>
        <w:t>、</w:t>
      </w:r>
      <w:r w:rsidR="009344D2">
        <w:rPr>
          <w:rFonts w:ascii="微软雅黑" w:hAnsi="微软雅黑" w:cs="Times New Roman" w:eastAsia="宋体"/>
          <w:color w:val="000000"/>
          <w:kern w:val="0"/>
          <w:sz w:val="24"/>
          <w:szCs w:val="24"/>
          <w:lang w:val="zh-CN"/>
        </w:rPr>
        <w:t>解析：</w:t>
      </w:r>
    </w:p>
    <w:p w14:paraId="24E37AFA" w14:textId="77777777" w:rsidR="009344D2" w:rsidRDefault="009344D2" w:rsidP="009344D2">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1</w:t>
      </w:r>
      <w:r>
        <w:rPr>
          <w:rFonts w:ascii="微软雅黑" w:hAnsi="微软雅黑" w:cs="Times New Roman" w:eastAsia="宋体"/>
          <w:color w:val="000000"/>
          <w:kern w:val="0"/>
          <w:sz w:val="24"/>
          <w:szCs w:val="24"/>
          <w:lang w:val="zh-CN"/>
        </w:rPr>
        <w:t>）在无噪声的理想信道中，最大数据传输速率需要奈查斯特定理来计算，它描述了有限，带宽、无噪声的理想信道的最高码元速率与信道带宽的关系。简而言之，如果系统的带宽为</w:t>
      </w:r>
      <w:r>
        <w:rPr>
          <w:rFonts w:ascii="微软雅黑" w:hAnsi="微软雅黑" w:cs="Times New Roman" w:eastAsia="宋体"/>
          <w:color w:val="000000"/>
          <w:kern w:val="0"/>
          <w:sz w:val="24"/>
          <w:szCs w:val="24"/>
          <w:lang w:val="zh-CN"/>
        </w:rPr>
        <w:t>BHz</w:t>
      </w:r>
      <w:r>
        <w:rPr>
          <w:rFonts w:ascii="微软雅黑" w:hAnsi="微软雅黑" w:cs="Times New Roman" w:eastAsia="宋体"/>
          <w:color w:val="000000"/>
          <w:kern w:val="0"/>
          <w:sz w:val="24"/>
          <w:szCs w:val="24"/>
          <w:lang w:val="zh-CN"/>
        </w:rPr>
        <w:t>，则最高码元速率为</w:t>
      </w:r>
      <w:r>
        <w:rPr>
          <w:rFonts w:ascii="微软雅黑" w:hAnsi="微软雅黑" w:cs="Times New Roman" w:eastAsia="宋体"/>
          <w:color w:val="000000"/>
          <w:kern w:val="0"/>
          <w:sz w:val="24"/>
          <w:szCs w:val="24"/>
          <w:lang w:val="zh-CN"/>
        </w:rPr>
        <w:t>2BHz</w:t>
      </w:r>
      <w:r>
        <w:rPr>
          <w:rFonts w:ascii="微软雅黑" w:hAnsi="微软雅黑" w:cs="Times New Roman" w:eastAsia="宋体"/>
          <w:color w:val="000000"/>
          <w:kern w:val="0"/>
          <w:sz w:val="24"/>
          <w:szCs w:val="24"/>
          <w:lang w:val="zh-CN"/>
        </w:rPr>
        <w:t>。故本题所求的最大传输速率为</w:t>
      </w:r>
      <w:r>
        <w:rPr>
          <w:rFonts w:ascii="微软雅黑" w:hAnsi="微软雅黑" w:cs="Times New Roman" w:eastAsia="宋体"/>
          <w:color w:val="000000"/>
          <w:kern w:val="0"/>
          <w:sz w:val="24"/>
          <w:szCs w:val="24"/>
          <w:lang w:val="zh-CN"/>
        </w:rPr>
        <w:t>C</w:t>
      </w:r>
      <w:r w:rsidRPr="008152A2">
        <w:rPr>
          <w:rFonts w:ascii="微软雅黑" w:hAnsi="微软雅黑" w:cs="Times New Roman" w:eastAsia="宋体"/>
          <w:color w:val="000000"/>
          <w:kern w:val="0"/>
          <w:sz w:val="24"/>
          <w:szCs w:val="24"/>
          <w:vertAlign w:val="subscript"/>
          <w:lang w:val="zh-CN"/>
        </w:rPr>
        <w:t>max</w:t>
      </w:r>
      <w:r>
        <w:rPr>
          <w:rFonts w:ascii="微软雅黑" w:hAnsi="微软雅黑" w:cs="Times New Roman" w:eastAsia="宋体"/>
          <w:color w:val="000000"/>
          <w:kern w:val="0"/>
          <w:sz w:val="24"/>
          <w:szCs w:val="24"/>
          <w:lang w:val="zh-CN"/>
        </w:rPr>
        <w:t>=2</w:t>
      </w:r>
      <m:oMath>
        <m:r>
          <w:rPr>
            <w:rFonts w:ascii="Cambria Math" w:hAnsi="Cambria Math" w:cs="Times New Roman"/>
            <w:kern w:val="0"/>
            <w:sz w:val="24"/>
            <w:szCs w:val="24"/>
            <w:lang w:val="zh-CN"/>
          </w:rPr>
          <m:t>×</m:t>
        </m:r>
      </m:oMath>
      <w:r>
        <w:rPr>
          <w:rFonts w:ascii="微软雅黑" w:hAnsi="微软雅黑" w:cs="Times New Roman" w:eastAsia="宋体"/>
          <w:color w:val="000000"/>
          <w:kern w:val="0"/>
          <w:sz w:val="24"/>
          <w:szCs w:val="24"/>
          <w:lang w:val="zh-CN"/>
        </w:rPr>
        <w:t>3</w:t>
      </w:r>
      <m:oMath>
        <m:r>
          <w:rPr>
            <w:rFonts w:ascii="Cambria Math" w:hAnsi="Cambria Math" w:cs="Times New Roman"/>
            <w:kern w:val="0"/>
            <w:sz w:val="24"/>
            <w:szCs w:val="24"/>
            <w:lang w:val="zh-CN"/>
          </w:rPr>
          <m:t>×</m:t>
        </m:r>
      </m:oMath>
      <w:r>
        <w:rPr>
          <w:rFonts w:ascii="微软雅黑" w:hAnsi="微软雅黑" w:cs="Times New Roman" w:eastAsia="宋体"/>
          <w:color w:val="000000"/>
          <w:kern w:val="0"/>
          <w:sz w:val="24"/>
          <w:szCs w:val="24"/>
          <w:lang w:val="zh-CN"/>
        </w:rPr>
        <w:t>log</w:t>
      </w:r>
      <w:r w:rsidRPr="008152A2">
        <w:rPr>
          <w:rFonts w:ascii="微软雅黑" w:hAnsi="微软雅黑" w:cs="Times New Roman" w:eastAsia="宋体"/>
          <w:color w:val="000000"/>
          <w:kern w:val="0"/>
          <w:sz w:val="24"/>
          <w:szCs w:val="24"/>
          <w:vertAlign w:val="subscript"/>
          <w:lang w:val="zh-CN"/>
        </w:rPr>
        <w:t>2</w:t>
      </w:r>
      <w:r>
        <w:rPr>
          <w:rFonts w:ascii="微软雅黑" w:hAnsi="微软雅黑" w:cs="Times New Roman" w:eastAsia="宋体"/>
          <w:color w:val="000000"/>
          <w:kern w:val="0"/>
          <w:sz w:val="24"/>
          <w:szCs w:val="24"/>
          <w:lang w:val="zh-CN"/>
        </w:rPr>
        <w:t>4kbit/s=12kbit/s</w:t>
      </w:r>
    </w:p>
    <w:p w14:paraId="45F18F1A" w14:textId="77777777" w:rsidR="009344D2" w:rsidRDefault="009344D2" w:rsidP="009344D2">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2</w:t>
      </w:r>
      <w:r>
        <w:rPr>
          <w:rFonts w:ascii="微软雅黑" w:hAnsi="微软雅黑" w:cs="Times New Roman" w:eastAsia="宋体"/>
          <w:color w:val="000000"/>
          <w:kern w:val="0"/>
          <w:sz w:val="24"/>
          <w:szCs w:val="24"/>
          <w:lang w:val="zh-CN"/>
        </w:rPr>
        <w:t>）在有噪声的信道中，最大数据传输速率需根据香农定理来计算。香农定理描述了个有噪声的信道中最大容量和带宽之间的关系，该公式为</w:t>
      </w:r>
    </w:p>
    <w:p w14:paraId="5F0BC0D2" w14:textId="77777777" w:rsidR="009344D2" w:rsidRPr="008152A2" w:rsidRDefault="009344D2" w:rsidP="009344D2">
      <w:pPr>
        <w:autoSpaceDE w:val="0"/>
        <w:autoSpaceDN w:val="0"/>
        <w:adjustRightInd w:val="0"/>
        <w:spacing w:line="400" w:lineRule="exact"/>
        <w:rPr>
          <w:rFonts w:ascii="Times New Roman" w:hAnsi="Times New Roman" w:cs="Times New Roman"/>
          <w:kern w:val="0"/>
          <w:sz w:val="24"/>
          <w:szCs w:val="24"/>
        </w:rPr>
      </w:pPr>
      <w:r w:rsidRPr="008152A2">
        <w:rPr>
          <w:rFonts w:ascii="微软雅黑" w:hAnsi="微软雅黑" w:cs="Times New Roman" w:eastAsia="宋体"/>
          <w:color w:val="000000"/>
          <w:kern w:val="0"/>
          <w:sz w:val="24"/>
          <w:szCs w:val="24"/>
        </w:rPr>
        <w:t>C</w:t>
      </w:r>
      <w:r w:rsidRPr="008152A2">
        <w:rPr>
          <w:rFonts w:ascii="微软雅黑" w:hAnsi="微软雅黑" w:cs="Times New Roman" w:eastAsia="宋体"/>
          <w:color w:val="000000"/>
          <w:kern w:val="0"/>
          <w:sz w:val="24"/>
          <w:szCs w:val="24"/>
          <w:vertAlign w:val="subscript"/>
        </w:rPr>
        <w:t>max</w:t>
      </w:r>
      <w:r w:rsidRPr="008152A2">
        <w:rPr>
          <w:rFonts w:ascii="微软雅黑" w:hAnsi="微软雅黑" w:cs="Times New Roman" w:eastAsia="宋体"/>
          <w:color w:val="000000"/>
          <w:kern w:val="0"/>
          <w:sz w:val="24"/>
          <w:szCs w:val="24"/>
        </w:rPr>
        <w:t>=W</w:t>
      </w:r>
      <m:oMath>
        <m:r>
          <w:rPr>
            <w:rFonts w:ascii="Cambria Math" w:hAnsi="Cambria Math" w:cs="Times New Roman"/>
            <w:kern w:val="0"/>
            <w:sz w:val="24"/>
            <w:szCs w:val="24"/>
          </w:rPr>
          <m:t>×</m:t>
        </m:r>
      </m:oMath>
      <w:r w:rsidRPr="008152A2">
        <w:rPr>
          <w:rFonts w:ascii="微软雅黑" w:hAnsi="微软雅黑" w:cs="Times New Roman" w:eastAsia="宋体"/>
          <w:color w:val="000000"/>
          <w:kern w:val="0"/>
          <w:sz w:val="24"/>
          <w:szCs w:val="24"/>
        </w:rPr>
        <w:t>log</w:t>
      </w:r>
      <w:r w:rsidRPr="008152A2">
        <w:rPr>
          <w:rFonts w:ascii="微软雅黑" w:hAnsi="微软雅黑" w:cs="Times New Roman" w:eastAsia="宋体"/>
          <w:color w:val="000000"/>
          <w:kern w:val="0"/>
          <w:sz w:val="24"/>
          <w:szCs w:val="24"/>
          <w:vertAlign w:val="subscript"/>
        </w:rPr>
        <w:t>2</w:t>
      </w:r>
      <w:r w:rsidRPr="008152A2">
        <w:rPr>
          <w:rFonts w:ascii="微软雅黑" w:hAnsi="微软雅黑" w:cs="Times New Roman" w:eastAsia="宋体"/>
          <w:color w:val="000000"/>
          <w:kern w:val="0"/>
          <w:sz w:val="24"/>
          <w:szCs w:val="24"/>
        </w:rPr>
        <w:t>（</w:t>
      </w:r>
      <w:r w:rsidRPr="008152A2">
        <w:rPr>
          <w:rFonts w:ascii="微软雅黑" w:hAnsi="微软雅黑" w:cs="Times New Roman" w:eastAsia="宋体"/>
          <w:color w:val="000000"/>
          <w:kern w:val="0"/>
          <w:sz w:val="24"/>
          <w:szCs w:val="24"/>
        </w:rPr>
        <w:t>1+S/N</w:t>
      </w:r>
      <w:r w:rsidRPr="008152A2">
        <w:rPr>
          <w:rFonts w:ascii="微软雅黑" w:hAnsi="微软雅黑" w:cs="Times New Roman" w:eastAsia="宋体"/>
          <w:color w:val="000000"/>
          <w:kern w:val="0"/>
          <w:sz w:val="24"/>
          <w:szCs w:val="24"/>
        </w:rPr>
        <w:t>）（</w:t>
      </w:r>
      <w:r w:rsidRPr="008152A2">
        <w:rPr>
          <w:rFonts w:ascii="微软雅黑" w:hAnsi="微软雅黑" w:cs="Times New Roman" w:eastAsia="宋体"/>
          <w:color w:val="000000"/>
          <w:kern w:val="0"/>
          <w:sz w:val="24"/>
          <w:szCs w:val="24"/>
        </w:rPr>
        <w:t>bit/s</w:t>
      </w:r>
      <w:r w:rsidRPr="008152A2">
        <w:rPr>
          <w:rFonts w:ascii="微软雅黑" w:hAnsi="微软雅黑" w:cs="Times New Roman" w:eastAsia="宋体"/>
          <w:color w:val="000000"/>
          <w:kern w:val="0"/>
          <w:sz w:val="24"/>
          <w:szCs w:val="24"/>
        </w:rPr>
        <w:t>）</w:t>
      </w:r>
    </w:p>
    <w:p w14:paraId="60F1131A" w14:textId="77777777" w:rsidR="009344D2" w:rsidRDefault="009344D2" w:rsidP="009344D2">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式中，</w:t>
      </w:r>
      <w:r>
        <w:rPr>
          <w:rFonts w:ascii="微软雅黑" w:hAnsi="微软雅黑" w:cs="Times New Roman" w:eastAsia="宋体"/>
          <w:color w:val="000000"/>
          <w:kern w:val="0"/>
          <w:sz w:val="24"/>
          <w:szCs w:val="24"/>
          <w:lang w:val="zh-CN"/>
        </w:rPr>
        <w:t>Cmax</w:t>
      </w:r>
      <w:r>
        <w:rPr>
          <w:rFonts w:ascii="微软雅黑" w:hAnsi="微软雅黑" w:cs="Times New Roman" w:eastAsia="宋体"/>
          <w:color w:val="000000"/>
          <w:kern w:val="0"/>
          <w:sz w:val="24"/>
          <w:szCs w:val="24"/>
          <w:lang w:val="zh-CN"/>
        </w:rPr>
        <w:t>表示最大数据传输率：</w:t>
      </w:r>
      <w:r>
        <w:rPr>
          <w:rFonts w:ascii="微软雅黑" w:hAnsi="微软雅黑" w:cs="Times New Roman" w:eastAsia="宋体"/>
          <w:color w:val="000000"/>
          <w:kern w:val="0"/>
          <w:sz w:val="24"/>
          <w:szCs w:val="24"/>
          <w:lang w:val="zh-CN"/>
        </w:rPr>
        <w:t>W</w:t>
      </w:r>
      <w:r>
        <w:rPr>
          <w:rFonts w:ascii="微软雅黑" w:hAnsi="微软雅黑" w:cs="Times New Roman" w:eastAsia="宋体"/>
          <w:color w:val="000000"/>
          <w:kern w:val="0"/>
          <w:sz w:val="24"/>
          <w:szCs w:val="24"/>
          <w:lang w:val="zh-CN"/>
        </w:rPr>
        <w:t>表示信道带宽：</w:t>
      </w:r>
      <w:r>
        <w:rPr>
          <w:rFonts w:ascii="微软雅黑" w:hAnsi="微软雅黑" w:cs="Times New Roman" w:eastAsia="宋体"/>
          <w:color w:val="000000"/>
          <w:kern w:val="0"/>
          <w:sz w:val="24"/>
          <w:szCs w:val="24"/>
          <w:lang w:val="zh-CN"/>
        </w:rPr>
        <w:t>S</w:t>
      </w:r>
      <w:r>
        <w:rPr>
          <w:rFonts w:ascii="微软雅黑" w:hAnsi="微软雅黑" w:cs="Times New Roman" w:eastAsia="宋体"/>
          <w:color w:val="000000"/>
          <w:kern w:val="0"/>
          <w:sz w:val="24"/>
          <w:szCs w:val="24"/>
          <w:lang w:val="zh-CN"/>
        </w:rPr>
        <w:t>表示信道内所传送信号的平均功率；</w:t>
      </w:r>
      <w:r>
        <w:rPr>
          <w:rFonts w:ascii="微软雅黑" w:hAnsi="微软雅黑" w:cs="Times New Roman" w:eastAsia="宋体"/>
          <w:color w:val="000000"/>
          <w:kern w:val="0"/>
          <w:sz w:val="24"/>
          <w:szCs w:val="24"/>
          <w:lang w:val="zh-CN"/>
        </w:rPr>
        <w:t>N</w:t>
      </w:r>
      <w:r>
        <w:rPr>
          <w:rFonts w:ascii="微软雅黑" w:hAnsi="微软雅黑" w:cs="Times New Roman" w:eastAsia="宋体"/>
          <w:color w:val="000000"/>
          <w:kern w:val="0"/>
          <w:sz w:val="24"/>
          <w:szCs w:val="24"/>
          <w:lang w:val="zh-CN"/>
        </w:rPr>
        <w:t>为信道内的噪声功率：</w:t>
      </w:r>
      <w:r>
        <w:rPr>
          <w:rFonts w:ascii="微软雅黑" w:hAnsi="微软雅黑" w:cs="Times New Roman" w:eastAsia="宋体"/>
          <w:color w:val="000000"/>
          <w:kern w:val="0"/>
          <w:sz w:val="24"/>
          <w:szCs w:val="24"/>
          <w:lang w:val="zh-CN"/>
        </w:rPr>
        <w:t>S/N</w:t>
      </w:r>
      <w:r>
        <w:rPr>
          <w:rFonts w:ascii="微软雅黑" w:hAnsi="微软雅黑" w:cs="Times New Roman" w:eastAsia="宋体"/>
          <w:color w:val="000000"/>
          <w:kern w:val="0"/>
          <w:sz w:val="24"/>
          <w:szCs w:val="24"/>
          <w:lang w:val="zh-CN"/>
        </w:rPr>
        <w:t>表示信噪比。这里需要注意的是，题中给出的信噪比的单位是分贝（</w:t>
      </w:r>
      <w:r>
        <w:rPr>
          <w:rFonts w:ascii="微软雅黑" w:hAnsi="微软雅黑" w:cs="Times New Roman" w:eastAsia="宋体"/>
          <w:color w:val="000000"/>
          <w:kern w:val="0"/>
          <w:sz w:val="24"/>
          <w:szCs w:val="24"/>
          <w:lang w:val="zh-CN"/>
        </w:rPr>
        <w:t>dB</w:t>
      </w:r>
      <w:r>
        <w:rPr>
          <w:rFonts w:ascii="微软雅黑" w:hAnsi="微软雅黑" w:cs="Times New Roman" w:eastAsia="宋体"/>
          <w:color w:val="000000"/>
          <w:kern w:val="0"/>
          <w:sz w:val="24"/>
          <w:szCs w:val="24"/>
          <w:lang w:val="zh-CN"/>
        </w:rPr>
        <w:t>），使用香农公式时需要将其转换为信噪功率比，转换公式为</w:t>
      </w:r>
    </w:p>
    <w:p w14:paraId="1B76ABFB" w14:textId="77777777" w:rsidR="009344D2" w:rsidRDefault="009344D2" w:rsidP="009344D2">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信噪比（</w:t>
      </w:r>
      <w:r>
        <w:rPr>
          <w:rFonts w:ascii="微软雅黑" w:hAnsi="微软雅黑" w:cs="Times New Roman" w:eastAsia="宋体"/>
          <w:color w:val="000000"/>
          <w:kern w:val="0"/>
          <w:sz w:val="24"/>
          <w:szCs w:val="24"/>
          <w:lang w:val="zh-CN"/>
        </w:rPr>
        <w:t>dB</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=10log</w:t>
      </w:r>
      <w:r w:rsidRPr="002B57AA">
        <w:rPr>
          <w:rFonts w:ascii="微软雅黑" w:hAnsi="微软雅黑" w:cs="Times New Roman" w:eastAsia="宋体"/>
          <w:color w:val="000000"/>
          <w:kern w:val="0"/>
          <w:sz w:val="24"/>
          <w:szCs w:val="24"/>
          <w:vertAlign w:val="subscript"/>
          <w:lang w:val="zh-CN"/>
        </w:rPr>
        <w:t>10</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S/N</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dB</w:t>
      </w:r>
      <w:r>
        <w:rPr>
          <w:rFonts w:ascii="微软雅黑" w:hAnsi="微软雅黑" w:cs="Times New Roman" w:eastAsia="宋体"/>
          <w:color w:val="000000"/>
          <w:kern w:val="0"/>
          <w:sz w:val="24"/>
          <w:szCs w:val="24"/>
          <w:lang w:val="zh-CN"/>
        </w:rPr>
        <w:t>）</w:t>
      </w:r>
    </w:p>
    <w:p w14:paraId="5FA3974D" w14:textId="7D5CD7E8" w:rsidR="00F01992" w:rsidRPr="009344D2" w:rsidRDefault="009344D2" w:rsidP="009344D2">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cs="Times New Roman" w:eastAsia="宋体"/>
          <w:color w:val="000000"/>
          <w:kern w:val="0"/>
          <w:sz w:val="24"/>
          <w:szCs w:val="24"/>
          <w:lang w:val="zh-CN"/>
        </w:rPr>
        <w:t>由于信噪比为</w:t>
      </w:r>
      <w:r>
        <w:rPr>
          <w:rFonts w:ascii="微软雅黑" w:hAnsi="微软雅黑" w:cs="Times New Roman" w:eastAsia="宋体"/>
          <w:color w:val="000000"/>
          <w:kern w:val="0"/>
          <w:sz w:val="24"/>
          <w:szCs w:val="24"/>
          <w:lang w:val="zh-CN"/>
        </w:rPr>
        <w:t>30dB</w:t>
      </w:r>
      <w:r>
        <w:rPr>
          <w:rFonts w:ascii="微软雅黑" w:hAnsi="微软雅黑" w:cs="Times New Roman" w:eastAsia="宋体"/>
          <w:color w:val="000000"/>
          <w:kern w:val="0"/>
          <w:sz w:val="24"/>
          <w:szCs w:val="24"/>
          <w:lang w:val="zh-CN"/>
        </w:rPr>
        <w:t>，可求得</w:t>
      </w:r>
      <w:r>
        <w:rPr>
          <w:rFonts w:ascii="微软雅黑" w:hAnsi="微软雅黑" w:cs="Times New Roman" w:eastAsia="宋体"/>
          <w:color w:val="000000"/>
          <w:kern w:val="0"/>
          <w:sz w:val="24"/>
          <w:szCs w:val="24"/>
          <w:lang w:val="zh-CN"/>
        </w:rPr>
        <w:t>S/N=1000</w:t>
      </w:r>
      <w:r>
        <w:rPr>
          <w:rFonts w:ascii="微软雅黑" w:hAnsi="微软雅黑" w:cs="Times New Roman" w:eastAsia="宋体"/>
          <w:color w:val="000000"/>
          <w:kern w:val="0"/>
          <w:sz w:val="24"/>
          <w:szCs w:val="24"/>
          <w:lang w:val="zh-CN"/>
        </w:rPr>
        <w:t>，因此本题所求的最大数据传输速率为</w:t>
      </w:r>
      <w:r>
        <w:rPr>
          <w:rFonts w:ascii="微软雅黑" w:hAnsi="微软雅黑" w:cs="Times New Roman" w:eastAsia="宋体"/>
          <w:color w:val="000000"/>
          <w:kern w:val="0"/>
          <w:sz w:val="24"/>
          <w:szCs w:val="24"/>
          <w:lang w:val="zh-CN"/>
        </w:rPr>
        <w:t>Cmax=W</w:t>
      </w:r>
      <m:oMath>
        <m:r>
          <w:rPr>
            <w:rFonts w:ascii="Cambria Math" w:hAnsi="Cambria Math" w:cs="Times New Roman"/>
            <w:kern w:val="0"/>
            <w:sz w:val="24"/>
            <w:szCs w:val="24"/>
            <w:lang w:val="zh-CN"/>
          </w:rPr>
          <m:t>×</m:t>
        </m:r>
      </m:oMath>
      <w:r>
        <w:rPr>
          <w:rFonts w:ascii="微软雅黑" w:hAnsi="微软雅黑" w:cs="Times New Roman" w:eastAsia="宋体"/>
          <w:color w:val="000000"/>
          <w:kern w:val="0"/>
          <w:sz w:val="24"/>
          <w:szCs w:val="24"/>
          <w:lang w:val="zh-CN"/>
        </w:rPr>
        <w:t>log2</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1+S/N</w:t>
      </w:r>
      <w:r>
        <w:rPr>
          <w:rFonts w:ascii="微软雅黑" w:hAnsi="微软雅黑" w:cs="Times New Roman" w:eastAsia="宋体"/>
          <w:color w:val="000000"/>
          <w:kern w:val="0"/>
          <w:sz w:val="24"/>
          <w:szCs w:val="24"/>
          <w:lang w:val="zh-CN"/>
        </w:rPr>
        <w:t>）</w:t>
      </w:r>
      <w:r>
        <w:rPr>
          <w:rFonts w:ascii="微软雅黑" w:hAnsi="微软雅黑" w:cs="Times New Roman" w:eastAsia="宋体"/>
          <w:color w:val="000000"/>
          <w:kern w:val="0"/>
          <w:sz w:val="24"/>
          <w:szCs w:val="24"/>
          <w:lang w:val="zh-CN"/>
        </w:rPr>
        <w:t>=30kbit/s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